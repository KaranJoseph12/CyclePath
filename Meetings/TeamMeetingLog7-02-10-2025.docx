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46F55D5F" w:rsidR="009C33F8" w:rsidRPr="003868CD" w:rsidRDefault="004057CD" w:rsidP="00DA4276">
      <w:pPr>
        <w:pStyle w:val="Title"/>
        <w:rPr>
          <w:sz w:val="48"/>
          <w:szCs w:val="48"/>
        </w:rPr>
      </w:pPr>
      <w:r w:rsidRPr="003868CD">
        <w:rPr>
          <w:sz w:val="48"/>
          <w:szCs w:val="48"/>
        </w:rPr>
        <w:t>Team Meeting Log</w:t>
      </w:r>
      <w:r w:rsidR="005B1062">
        <w:rPr>
          <w:sz w:val="48"/>
          <w:szCs w:val="48"/>
        </w:rPr>
        <w:t>7</w:t>
      </w:r>
      <w:r w:rsidR="003868CD" w:rsidRPr="003868CD">
        <w:rPr>
          <w:sz w:val="48"/>
          <w:szCs w:val="48"/>
        </w:rPr>
        <w:t xml:space="preserve"> – </w:t>
      </w:r>
      <w:r w:rsidR="006A5BF7">
        <w:rPr>
          <w:sz w:val="48"/>
          <w:szCs w:val="48"/>
        </w:rPr>
        <w:t>0</w:t>
      </w:r>
      <w:r w:rsidR="005B1062">
        <w:rPr>
          <w:sz w:val="48"/>
          <w:szCs w:val="48"/>
        </w:rPr>
        <w:t>2</w:t>
      </w:r>
      <w:r w:rsidR="006E7C67" w:rsidRPr="003868CD">
        <w:rPr>
          <w:sz w:val="48"/>
          <w:szCs w:val="48"/>
        </w:rPr>
        <w:t>/</w:t>
      </w:r>
      <w:r w:rsidR="006A5BF7">
        <w:rPr>
          <w:sz w:val="48"/>
          <w:szCs w:val="48"/>
        </w:rPr>
        <w:t>10</w:t>
      </w:r>
      <w:r w:rsidR="006E7C67" w:rsidRPr="003868CD">
        <w:rPr>
          <w:sz w:val="48"/>
          <w:szCs w:val="48"/>
        </w:rPr>
        <w:t>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33990F18" w:rsidR="009C33F8" w:rsidRDefault="004057CD">
      <w:r>
        <w:t>Date:</w:t>
      </w:r>
      <w:r w:rsidR="006E7C67">
        <w:t xml:space="preserve"> </w:t>
      </w:r>
      <w:r w:rsidR="006A5BF7">
        <w:t>0</w:t>
      </w:r>
      <w:r w:rsidR="005B1062">
        <w:t>2</w:t>
      </w:r>
      <w:r w:rsidR="008C2985">
        <w:t>/</w:t>
      </w:r>
      <w:r w:rsidR="006A5BF7">
        <w:t>10</w:t>
      </w:r>
      <w:r w:rsidR="008C2985">
        <w:t>/2025</w:t>
      </w:r>
      <w:r w:rsidR="0032039E">
        <w:t xml:space="preserve"> </w:t>
      </w:r>
      <w:r w:rsidR="005B1062">
        <w:t>Thursday</w:t>
      </w:r>
    </w:p>
    <w:p w14:paraId="14028EF7" w14:textId="7ABA9712" w:rsidR="006E7C67" w:rsidRDefault="006E7C67" w:rsidP="006E7C67">
      <w:r>
        <w:t xml:space="preserve">Time: </w:t>
      </w:r>
      <w:r w:rsidR="002978CA">
        <w:t>0</w:t>
      </w:r>
      <w:r w:rsidR="00D823C6">
        <w:t>8</w:t>
      </w:r>
      <w:r>
        <w:t>:</w:t>
      </w:r>
      <w:r w:rsidR="00D823C6">
        <w:t>27</w:t>
      </w:r>
      <w:r>
        <w:t xml:space="preserve"> to </w:t>
      </w:r>
      <w:r w:rsidR="002978CA">
        <w:t>0</w:t>
      </w:r>
      <w:r w:rsidR="005C2EBA">
        <w:t>9</w:t>
      </w:r>
      <w:r w:rsidR="000C3220">
        <w:t>:</w:t>
      </w:r>
      <w:r w:rsidR="005C2EBA">
        <w:t>02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27D212A6" w:rsidR="0064655F" w:rsidRDefault="0064655F">
      <w:r>
        <w:t xml:space="preserve">Place/Platform: </w:t>
      </w:r>
      <w:r w:rsidR="009104D4">
        <w:t>WhatsApp</w:t>
      </w:r>
    </w:p>
    <w:p w14:paraId="7B80DF04" w14:textId="4DF5DFD7" w:rsidR="00D91186" w:rsidRDefault="004057CD">
      <w:r>
        <w:t xml:space="preserve">Duration: </w:t>
      </w:r>
      <w:r w:rsidR="00140D65">
        <w:t>35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0EB156CA" w14:textId="250E67D1" w:rsidR="00CF343E" w:rsidRDefault="00CF343E">
      <w:r>
        <w:t>•</w:t>
      </w:r>
      <w:r w:rsidR="00FD3B05">
        <w:t xml:space="preserve"> </w:t>
      </w:r>
      <w:r w:rsidR="003B3E79" w:rsidRPr="003B3E79">
        <w:t xml:space="preserve">Aligned on final plan for </w:t>
      </w:r>
      <w:r w:rsidR="00CE30A1">
        <w:t xml:space="preserve">tomorrow’s in-class </w:t>
      </w:r>
      <w:r w:rsidR="003B3E79" w:rsidRPr="003B3E79">
        <w:t>presentati</w:t>
      </w:r>
      <w:r w:rsidR="00CE30A1">
        <w:t>on</w:t>
      </w:r>
      <w:r w:rsidR="003B3E79" w:rsidRPr="003B3E79">
        <w:t xml:space="preserve">: </w:t>
      </w:r>
      <w:r w:rsidR="00462AE0">
        <w:t>c</w:t>
      </w:r>
      <w:r w:rsidR="00462AE0" w:rsidRPr="00CD4A00">
        <w:t>onfirm</w:t>
      </w:r>
      <w:r w:rsidR="00462AE0">
        <w:t>ed</w:t>
      </w:r>
      <w:r w:rsidR="00462AE0" w:rsidRPr="00CD4A00">
        <w:t xml:space="preserve"> presenter roles and exact timing</w:t>
      </w:r>
      <w:r w:rsidR="00462AE0">
        <w:t xml:space="preserve">.                                          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539A244D" w:rsidR="00D23D06" w:rsidRDefault="00490689" w:rsidP="008328DF">
      <w:r w:rsidRPr="00490689">
        <w:t xml:space="preserve">• </w:t>
      </w:r>
      <w:r w:rsidR="00FE3188" w:rsidRPr="00FE3188">
        <w:t xml:space="preserve">Lock the final slide order: Intro </w:t>
      </w:r>
      <w:r w:rsidR="00FE3188" w:rsidRPr="00FE3188">
        <w:rPr>
          <w:rFonts w:hint="eastAsia"/>
        </w:rPr>
        <w:t>→</w:t>
      </w:r>
      <w:r w:rsidR="00FE3188" w:rsidRPr="00FE3188">
        <w:t xml:space="preserve"> Leadership Overview </w:t>
      </w:r>
      <w:r w:rsidR="00FE3188" w:rsidRPr="00FE3188">
        <w:rPr>
          <w:rFonts w:hint="eastAsia"/>
        </w:rPr>
        <w:t>→</w:t>
      </w:r>
      <w:r w:rsidR="00FE3188" w:rsidRPr="00FE3188">
        <w:t xml:space="preserve"> Requirements </w:t>
      </w:r>
      <w:r w:rsidR="00FE3188" w:rsidRPr="00FE3188">
        <w:rPr>
          <w:rFonts w:hint="eastAsia"/>
        </w:rPr>
        <w:t>→</w:t>
      </w:r>
      <w:r w:rsidR="00FE3188" w:rsidRPr="00FE3188">
        <w:t xml:space="preserve"> Personas </w:t>
      </w:r>
      <w:r w:rsidR="00FE3188" w:rsidRPr="00FE3188">
        <w:rPr>
          <w:rFonts w:hint="eastAsia"/>
        </w:rPr>
        <w:t>→</w:t>
      </w:r>
      <w:r w:rsidR="00FE3188" w:rsidRPr="00FE3188">
        <w:t xml:space="preserve"> </w:t>
      </w:r>
      <w:r w:rsidR="00B95673">
        <w:t xml:space="preserve">Key User Groups </w:t>
      </w:r>
      <w:r w:rsidR="00B95673" w:rsidRPr="00FE3188">
        <w:rPr>
          <w:rFonts w:hint="eastAsia"/>
        </w:rPr>
        <w:t>→</w:t>
      </w:r>
      <w:r w:rsidR="00B95673" w:rsidRPr="00FE3188">
        <w:t xml:space="preserve"> </w:t>
      </w:r>
      <w:r w:rsidR="00FE3188" w:rsidRPr="00FE3188">
        <w:t xml:space="preserve">User Stories </w:t>
      </w:r>
      <w:r w:rsidR="00FE3188" w:rsidRPr="00FE3188">
        <w:rPr>
          <w:rFonts w:hint="eastAsia"/>
        </w:rPr>
        <w:t>→</w:t>
      </w:r>
      <w:r w:rsidR="00FE3188" w:rsidRPr="00FE3188">
        <w:t xml:space="preserve"> Low‑Fi </w:t>
      </w:r>
      <w:r w:rsidR="00FE3188" w:rsidRPr="00FE3188">
        <w:rPr>
          <w:rFonts w:hint="eastAsia"/>
        </w:rPr>
        <w:t>→</w:t>
      </w:r>
      <w:r w:rsidR="00FE3188" w:rsidRPr="00FE3188">
        <w:t xml:space="preserve"> Wireframes </w:t>
      </w:r>
      <w:r w:rsidR="00FE3188" w:rsidRPr="00FE3188">
        <w:rPr>
          <w:rFonts w:hint="eastAsia"/>
        </w:rPr>
        <w:t>→</w:t>
      </w:r>
      <w:r w:rsidR="00FE3188" w:rsidRPr="00FE3188">
        <w:t xml:space="preserve"> </w:t>
      </w:r>
      <w:r w:rsidR="00F635CC">
        <w:t>Medium-Fi</w:t>
      </w:r>
      <w:r w:rsidR="00631AC3">
        <w:t xml:space="preserve"> </w:t>
      </w:r>
      <w:r w:rsidR="00631AC3" w:rsidRPr="00FE3188">
        <w:rPr>
          <w:rFonts w:hint="eastAsia"/>
        </w:rPr>
        <w:t>→</w:t>
      </w:r>
      <w:r w:rsidR="00631AC3" w:rsidRPr="00FE3188">
        <w:t xml:space="preserve"> </w:t>
      </w:r>
      <w:r w:rsidR="00631AC3">
        <w:t>Q&amp;A</w:t>
      </w:r>
      <w:r w:rsidR="00FE3188" w:rsidRPr="00FE3188">
        <w:t>.</w:t>
      </w:r>
      <w:r w:rsidR="00B95673">
        <w:t xml:space="preserve"> </w:t>
      </w:r>
      <w:r w:rsidR="00FB19AA">
        <w:t xml:space="preserve">      </w:t>
      </w:r>
      <w:r w:rsidR="00AE68F0">
        <w:t xml:space="preserve">                                   </w:t>
      </w:r>
      <w:r w:rsidR="00FB19AA">
        <w:t xml:space="preserve">  </w:t>
      </w:r>
      <w:r w:rsidR="00AE68F0" w:rsidRPr="00490689">
        <w:t xml:space="preserve">• </w:t>
      </w:r>
      <w:r w:rsidR="003B51B2">
        <w:t>C</w:t>
      </w:r>
      <w:r w:rsidR="003B51B2" w:rsidRPr="003B51B2">
        <w:t>reate script</w:t>
      </w:r>
      <w:r w:rsidR="003B51B2">
        <w:t>s</w:t>
      </w:r>
      <w:r w:rsidR="003B51B2" w:rsidRPr="003B51B2">
        <w:t xml:space="preserve"> for </w:t>
      </w:r>
      <w:r w:rsidR="00155E19">
        <w:t>assigned slides</w:t>
      </w:r>
      <w:r w:rsidR="003B51B2" w:rsidRPr="003B51B2">
        <w:t xml:space="preserve"> and rehearse independently</w:t>
      </w:r>
      <w:r w:rsidR="00155E19">
        <w:t>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007C82E9" w14:textId="70E7E4DA" w:rsidR="00612890" w:rsidRDefault="00BA3924" w:rsidP="00BD5340">
      <w:r w:rsidRPr="00BA3924">
        <w:t xml:space="preserve">• </w:t>
      </w:r>
      <w:r w:rsidR="00262C2C">
        <w:t xml:space="preserve">Karan – introduction, </w:t>
      </w:r>
      <w:r w:rsidR="009E36D1">
        <w:t>leadership overview</w:t>
      </w:r>
      <w:r w:rsidR="00815E4B">
        <w:t xml:space="preserve"> </w:t>
      </w:r>
      <w:r w:rsidR="006601A4">
        <w:t xml:space="preserve">                                                              </w:t>
      </w:r>
      <w:r w:rsidR="00815E4B" w:rsidRPr="00815E4B">
        <w:t xml:space="preserve">• </w:t>
      </w:r>
      <w:r w:rsidR="009E36D1">
        <w:t xml:space="preserve">Huda – requirement specifications, personas  </w:t>
      </w:r>
      <w:r w:rsidR="00612890">
        <w:t xml:space="preserve">                                                           </w:t>
      </w:r>
      <w:r w:rsidR="009E36D1">
        <w:t xml:space="preserve">  </w:t>
      </w:r>
      <w:r w:rsidR="00612890">
        <w:t xml:space="preserve"> </w:t>
      </w:r>
      <w:r w:rsidR="00612890">
        <w:t xml:space="preserve">• </w:t>
      </w:r>
      <w:r w:rsidR="00612890">
        <w:t>Shalini</w:t>
      </w:r>
      <w:r w:rsidR="00612890">
        <w:t xml:space="preserve"> – </w:t>
      </w:r>
      <w:r w:rsidR="00612890">
        <w:t>key user groups</w:t>
      </w:r>
      <w:r w:rsidR="006601A4">
        <w:t xml:space="preserve">, user stories            </w:t>
      </w:r>
      <w:r w:rsidR="006601A4">
        <w:t xml:space="preserve">• </w:t>
      </w:r>
      <w:r w:rsidR="006601A4">
        <w:t>Hina</w:t>
      </w:r>
      <w:r w:rsidR="006601A4">
        <w:t xml:space="preserve"> – </w:t>
      </w:r>
      <w:r w:rsidR="006601A4">
        <w:t>low</w:t>
      </w:r>
      <w:r w:rsidR="006601A4">
        <w:t xml:space="preserve"> fidelity</w:t>
      </w:r>
      <w:r w:rsidR="006601A4">
        <w:t xml:space="preserve">, wireframes                          </w:t>
      </w:r>
      <w:r w:rsidR="00513C5B">
        <w:t xml:space="preserve">• </w:t>
      </w:r>
      <w:r w:rsidR="00612890">
        <w:t>Priyanka – medium fidelity</w:t>
      </w:r>
      <w:r w:rsidR="006601A4">
        <w:t xml:space="preserve">, </w:t>
      </w:r>
      <w:r w:rsidR="002020FF">
        <w:t>Q</w:t>
      </w:r>
      <w:r w:rsidR="006601A4">
        <w:t>&amp;</w:t>
      </w:r>
      <w:r w:rsidR="002020FF">
        <w:t>A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5CB508AC" w:rsidR="009C33F8" w:rsidRDefault="004057CD">
      <w:r>
        <w:t>Date &amp; Time:</w:t>
      </w:r>
      <w:r w:rsidR="00D91186">
        <w:t xml:space="preserve"> </w:t>
      </w:r>
      <w:r w:rsidR="005B1062">
        <w:t>Thursday</w:t>
      </w:r>
      <w:r w:rsidR="00D91186">
        <w:t xml:space="preserve"> evening</w:t>
      </w: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4762C9C8" w:rsidR="006E7C67" w:rsidRDefault="006E7C67" w:rsidP="006E7C67">
      <w:r>
        <w:t xml:space="preserve">Date: </w:t>
      </w:r>
      <w:r w:rsidR="006A5BF7">
        <w:t>0</w:t>
      </w:r>
      <w:r w:rsidR="005B1062">
        <w:t>2</w:t>
      </w:r>
      <w:r>
        <w:t>/</w:t>
      </w:r>
      <w:r w:rsidR="006A5BF7">
        <w:t>10</w:t>
      </w:r>
      <w:r>
        <w:t xml:space="preserve">/2025 </w:t>
      </w:r>
      <w:r w:rsidR="005B1062">
        <w:t>Thursday</w:t>
      </w:r>
    </w:p>
    <w:p w14:paraId="7CCF80EF" w14:textId="57ED8928" w:rsidR="006E7C67" w:rsidRDefault="006E7C67">
      <w:r>
        <w:t xml:space="preserve">Time: </w:t>
      </w:r>
      <w:r w:rsidR="001604F2">
        <w:t>2</w:t>
      </w:r>
      <w:r w:rsidR="00CB26EE">
        <w:t>0</w:t>
      </w:r>
      <w:r>
        <w:t>:</w:t>
      </w:r>
      <w:r w:rsidR="00CB26EE">
        <w:t>00</w:t>
      </w:r>
      <w:r>
        <w:t xml:space="preserve"> to </w:t>
      </w:r>
      <w:r w:rsidR="00B06C6C">
        <w:t>2</w:t>
      </w:r>
      <w:r w:rsidR="002F4EB2">
        <w:t>0</w:t>
      </w:r>
      <w:r>
        <w:t>:</w:t>
      </w:r>
      <w:r w:rsidR="002F4EB2">
        <w:t>4</w:t>
      </w:r>
      <w:r w:rsidR="0053381F">
        <w:t>7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5E74D6FB" w:rsidR="00E36000" w:rsidRDefault="004057CD">
      <w:r>
        <w:t xml:space="preserve">Duration: </w:t>
      </w:r>
      <w:r w:rsidR="002F4EB2">
        <w:t>4</w:t>
      </w:r>
      <w:r w:rsidR="0053381F">
        <w:t>7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491B4EC6" w14:textId="28C6606F" w:rsidR="000E04CA" w:rsidRDefault="004057CD" w:rsidP="000E04CA">
      <w:r>
        <w:t xml:space="preserve">• </w:t>
      </w:r>
      <w:r w:rsidR="001109D9" w:rsidRPr="001109D9">
        <w:t>Noted that one member will not be available to present.</w:t>
      </w:r>
      <w:r w:rsidR="001109D9">
        <w:t xml:space="preserve">                                                        </w:t>
      </w:r>
      <w:r w:rsidR="00BD3EF9">
        <w:t xml:space="preserve">• </w:t>
      </w:r>
      <w:r w:rsidR="00B11605" w:rsidRPr="00B11605">
        <w:t xml:space="preserve">Agreed </w:t>
      </w:r>
      <w:r w:rsidR="008615B6">
        <w:t xml:space="preserve">and decided </w:t>
      </w:r>
      <w:r w:rsidR="00B11605" w:rsidRPr="00B11605">
        <w:t>re-allocat</w:t>
      </w:r>
      <w:r w:rsidR="008615B6">
        <w:t>ion of</w:t>
      </w:r>
      <w:r w:rsidR="00B11605" w:rsidRPr="00B11605">
        <w:t xml:space="preserve"> slides</w:t>
      </w:r>
      <w:r w:rsidR="008615B6">
        <w:t xml:space="preserve"> across</w:t>
      </w:r>
      <w:r w:rsidR="0093688F">
        <w:t xml:space="preserve"> replacement presenters</w:t>
      </w:r>
      <w:r w:rsidR="00B11605" w:rsidRPr="00B11605">
        <w:t xml:space="preserve"> to cover this gap and keep the flow consistent.</w:t>
      </w:r>
      <w:r w:rsidR="00B11605">
        <w:t xml:space="preserve">         </w:t>
      </w:r>
      <w:r w:rsidR="0093688F">
        <w:t xml:space="preserve">                                                   </w:t>
      </w:r>
      <w:r w:rsidR="00B11605">
        <w:t>•</w:t>
      </w:r>
      <w:r w:rsidR="00B11605">
        <w:t xml:space="preserve"> </w:t>
      </w:r>
      <w:r w:rsidR="00B11605" w:rsidRPr="00B11605">
        <w:t xml:space="preserve">Rehearsed </w:t>
      </w:r>
      <w:r w:rsidR="00E15077" w:rsidRPr="00B11605">
        <w:t>t</w:t>
      </w:r>
      <w:r w:rsidR="00E15077">
        <w:t xml:space="preserve">ransitions </w:t>
      </w:r>
      <w:r w:rsidR="002E2B19">
        <w:t xml:space="preserve">as a group </w:t>
      </w:r>
      <w:r w:rsidR="00B11605" w:rsidRPr="00B11605">
        <w:t>to ensure the revised presentation still feels smooth.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574F527C" w:rsidR="00A51F89" w:rsidRDefault="00D00BED" w:rsidP="00405D6C">
      <w:r>
        <w:t xml:space="preserve">• </w:t>
      </w:r>
      <w:r w:rsidR="00393054" w:rsidRPr="00393054">
        <w:t>Ensure that slide transitions do not feel abrupt with the re</w:t>
      </w:r>
      <w:r w:rsidR="00393054">
        <w:t>allocation</w:t>
      </w:r>
      <w:r w:rsidR="00393054" w:rsidRPr="00393054">
        <w:t>.</w:t>
      </w:r>
      <w:r w:rsidR="00393054">
        <w:t xml:space="preserve">                         </w:t>
      </w:r>
      <w:r w:rsidR="00EB38E3">
        <w:t xml:space="preserve">• </w:t>
      </w:r>
      <w:r w:rsidR="002745F0" w:rsidRPr="002745F0">
        <w:t>Reconfirm Q&amp;A responsibilities to balance content knowledge among available presenters.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60D19212" w14:textId="25BC46C1" w:rsidR="009C33F8" w:rsidRDefault="001A144A" w:rsidP="001A144A">
      <w:bookmarkStart w:id="0" w:name="_Hlk210250431"/>
      <w:r>
        <w:t>•</w:t>
      </w:r>
      <w:r w:rsidR="006B3FFD">
        <w:t xml:space="preserve"> </w:t>
      </w:r>
      <w:r w:rsidR="000E1D5A" w:rsidRPr="000E1D5A">
        <w:t>Karan – Will n</w:t>
      </w:r>
      <w:r w:rsidR="00FC57DC">
        <w:t>ow present i</w:t>
      </w:r>
      <w:r w:rsidR="000E1D5A" w:rsidRPr="000E1D5A">
        <w:t xml:space="preserve">ntroduction, </w:t>
      </w:r>
      <w:r w:rsidR="00FC57DC">
        <w:t>l</w:t>
      </w:r>
      <w:r w:rsidR="000E1D5A" w:rsidRPr="000E1D5A">
        <w:t xml:space="preserve">eadership </w:t>
      </w:r>
      <w:r w:rsidR="00FC57DC">
        <w:t>o</w:t>
      </w:r>
      <w:r w:rsidR="000E1D5A" w:rsidRPr="000E1D5A">
        <w:t xml:space="preserve">verview, </w:t>
      </w:r>
      <w:r w:rsidR="00FC57DC">
        <w:t>l</w:t>
      </w:r>
      <w:r w:rsidR="000E1D5A" w:rsidRPr="000E1D5A">
        <w:t>ow</w:t>
      </w:r>
      <w:r w:rsidR="00FC57DC">
        <w:t>-fidelity</w:t>
      </w:r>
      <w:r w:rsidR="000E1D5A" w:rsidRPr="000E1D5A">
        <w:t xml:space="preserve"> slides.</w:t>
      </w:r>
      <w:r w:rsidR="000E1D5A">
        <w:t xml:space="preserve"> </w:t>
      </w:r>
      <w:r w:rsidR="004367A5">
        <w:t xml:space="preserve">                                    </w:t>
      </w:r>
      <w:r w:rsidR="00580426">
        <w:t xml:space="preserve">• </w:t>
      </w:r>
      <w:r w:rsidR="004367A5" w:rsidRPr="004367A5">
        <w:t xml:space="preserve">Shalini – </w:t>
      </w:r>
      <w:r w:rsidR="00FC57DC">
        <w:t>Will now present</w:t>
      </w:r>
      <w:r w:rsidR="004367A5" w:rsidRPr="004367A5">
        <w:t xml:space="preserve"> </w:t>
      </w:r>
      <w:r w:rsidR="00FC57DC">
        <w:t>u</w:t>
      </w:r>
      <w:r w:rsidR="004367A5" w:rsidRPr="004367A5">
        <w:t xml:space="preserve">ser </w:t>
      </w:r>
      <w:r w:rsidR="00FC57DC">
        <w:t>g</w:t>
      </w:r>
      <w:r w:rsidR="004367A5" w:rsidRPr="004367A5">
        <w:t>roups</w:t>
      </w:r>
      <w:r w:rsidR="00FC57DC">
        <w:t>, u</w:t>
      </w:r>
      <w:r w:rsidR="004367A5" w:rsidRPr="004367A5">
        <w:t xml:space="preserve">ser </w:t>
      </w:r>
      <w:r w:rsidR="00FC57DC">
        <w:t>s</w:t>
      </w:r>
      <w:r w:rsidR="004367A5" w:rsidRPr="004367A5">
        <w:t>tories, wireframes slides.</w:t>
      </w:r>
      <w:r w:rsidR="004367A5">
        <w:t xml:space="preserve">                                              </w:t>
      </w:r>
      <w:bookmarkEnd w:id="0"/>
      <w:r w:rsidR="006B3FFD">
        <w:t xml:space="preserve">• </w:t>
      </w:r>
      <w:r w:rsidR="004367A5">
        <w:t>Remaining 2 presenters will continue to present their</w:t>
      </w:r>
      <w:r w:rsidR="000F3E48">
        <w:t xml:space="preserve"> previously agreed slides.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3EB7BF44" w:rsidR="009C33F8" w:rsidRDefault="004057CD">
      <w:r>
        <w:t xml:space="preserve">Date &amp; Time: </w:t>
      </w:r>
      <w:r w:rsidR="005B1062">
        <w:t>Friday</w:t>
      </w:r>
      <w:r w:rsidR="008044AF">
        <w:t xml:space="preserve"> </w:t>
      </w:r>
      <w:r w:rsidR="000F3E48">
        <w:t xml:space="preserve">morning </w:t>
      </w:r>
      <w:r w:rsidR="00F37937">
        <w:t>for final rehearsal in campus before class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13"/>
    <w:rsid w:val="00034616"/>
    <w:rsid w:val="00041037"/>
    <w:rsid w:val="0006063C"/>
    <w:rsid w:val="00093C7F"/>
    <w:rsid w:val="000A5638"/>
    <w:rsid w:val="000C3220"/>
    <w:rsid w:val="000C6979"/>
    <w:rsid w:val="000E04CA"/>
    <w:rsid w:val="000E1D5A"/>
    <w:rsid w:val="000E3B1F"/>
    <w:rsid w:val="000F3E48"/>
    <w:rsid w:val="00103F56"/>
    <w:rsid w:val="00105F3A"/>
    <w:rsid w:val="001109D9"/>
    <w:rsid w:val="00137465"/>
    <w:rsid w:val="00140D65"/>
    <w:rsid w:val="0015074B"/>
    <w:rsid w:val="00155E19"/>
    <w:rsid w:val="001604F2"/>
    <w:rsid w:val="0017683E"/>
    <w:rsid w:val="001A144A"/>
    <w:rsid w:val="001C459D"/>
    <w:rsid w:val="001C5ABE"/>
    <w:rsid w:val="001F7E1D"/>
    <w:rsid w:val="002020FF"/>
    <w:rsid w:val="00212534"/>
    <w:rsid w:val="002158E5"/>
    <w:rsid w:val="00262C2C"/>
    <w:rsid w:val="002662E2"/>
    <w:rsid w:val="002745F0"/>
    <w:rsid w:val="0029639D"/>
    <w:rsid w:val="002978CA"/>
    <w:rsid w:val="002A216A"/>
    <w:rsid w:val="002B3C55"/>
    <w:rsid w:val="002C5EE3"/>
    <w:rsid w:val="002D6416"/>
    <w:rsid w:val="002E2B19"/>
    <w:rsid w:val="002E648F"/>
    <w:rsid w:val="002F4EB2"/>
    <w:rsid w:val="002F5B19"/>
    <w:rsid w:val="00314AE7"/>
    <w:rsid w:val="0032039E"/>
    <w:rsid w:val="003263CC"/>
    <w:rsid w:val="00326F90"/>
    <w:rsid w:val="003647F6"/>
    <w:rsid w:val="00386629"/>
    <w:rsid w:val="003868CD"/>
    <w:rsid w:val="00393054"/>
    <w:rsid w:val="003B3E79"/>
    <w:rsid w:val="003B51B2"/>
    <w:rsid w:val="003B712E"/>
    <w:rsid w:val="003D0209"/>
    <w:rsid w:val="003D7085"/>
    <w:rsid w:val="004057CD"/>
    <w:rsid w:val="00405D6C"/>
    <w:rsid w:val="004161DC"/>
    <w:rsid w:val="00423066"/>
    <w:rsid w:val="0042470E"/>
    <w:rsid w:val="0043056B"/>
    <w:rsid w:val="004367A5"/>
    <w:rsid w:val="00462AE0"/>
    <w:rsid w:val="00490689"/>
    <w:rsid w:val="004B1D75"/>
    <w:rsid w:val="004B4DFB"/>
    <w:rsid w:val="004D2B3A"/>
    <w:rsid w:val="00511920"/>
    <w:rsid w:val="00513C5B"/>
    <w:rsid w:val="0053381F"/>
    <w:rsid w:val="0057495A"/>
    <w:rsid w:val="00580385"/>
    <w:rsid w:val="00580426"/>
    <w:rsid w:val="00592193"/>
    <w:rsid w:val="005B1062"/>
    <w:rsid w:val="005C2EBA"/>
    <w:rsid w:val="005F1624"/>
    <w:rsid w:val="005F6A2C"/>
    <w:rsid w:val="00600247"/>
    <w:rsid w:val="00612890"/>
    <w:rsid w:val="00631AC3"/>
    <w:rsid w:val="0064655F"/>
    <w:rsid w:val="00652E37"/>
    <w:rsid w:val="00653AE1"/>
    <w:rsid w:val="006601A4"/>
    <w:rsid w:val="00666C2F"/>
    <w:rsid w:val="00682049"/>
    <w:rsid w:val="00684360"/>
    <w:rsid w:val="006906C6"/>
    <w:rsid w:val="00697C6D"/>
    <w:rsid w:val="006A2BC0"/>
    <w:rsid w:val="006A5BF7"/>
    <w:rsid w:val="006B3FFD"/>
    <w:rsid w:val="006B5229"/>
    <w:rsid w:val="006E0EA0"/>
    <w:rsid w:val="006E1659"/>
    <w:rsid w:val="006E7C67"/>
    <w:rsid w:val="0075106B"/>
    <w:rsid w:val="00752B62"/>
    <w:rsid w:val="0078194A"/>
    <w:rsid w:val="00784AB7"/>
    <w:rsid w:val="00794F2A"/>
    <w:rsid w:val="007B2BFA"/>
    <w:rsid w:val="007B33D6"/>
    <w:rsid w:val="007D1616"/>
    <w:rsid w:val="007D7C17"/>
    <w:rsid w:val="007E2FC4"/>
    <w:rsid w:val="008044AF"/>
    <w:rsid w:val="008107F9"/>
    <w:rsid w:val="00815E4B"/>
    <w:rsid w:val="00830D6D"/>
    <w:rsid w:val="008328DF"/>
    <w:rsid w:val="00856178"/>
    <w:rsid w:val="008615B6"/>
    <w:rsid w:val="00865B4D"/>
    <w:rsid w:val="00866C1C"/>
    <w:rsid w:val="008B16A7"/>
    <w:rsid w:val="008B1C95"/>
    <w:rsid w:val="008C2985"/>
    <w:rsid w:val="009104D4"/>
    <w:rsid w:val="00914586"/>
    <w:rsid w:val="009260A7"/>
    <w:rsid w:val="0093688F"/>
    <w:rsid w:val="009731FB"/>
    <w:rsid w:val="00976712"/>
    <w:rsid w:val="009C2510"/>
    <w:rsid w:val="009C33F8"/>
    <w:rsid w:val="009D4913"/>
    <w:rsid w:val="009E36D1"/>
    <w:rsid w:val="009E4006"/>
    <w:rsid w:val="009E5689"/>
    <w:rsid w:val="00A4772A"/>
    <w:rsid w:val="00A51F89"/>
    <w:rsid w:val="00A55EA7"/>
    <w:rsid w:val="00A97CF9"/>
    <w:rsid w:val="00AA1D8D"/>
    <w:rsid w:val="00AD2FDD"/>
    <w:rsid w:val="00AE4A07"/>
    <w:rsid w:val="00AE68F0"/>
    <w:rsid w:val="00B06C6C"/>
    <w:rsid w:val="00B11605"/>
    <w:rsid w:val="00B241B9"/>
    <w:rsid w:val="00B36A41"/>
    <w:rsid w:val="00B47730"/>
    <w:rsid w:val="00B64DF7"/>
    <w:rsid w:val="00B7368C"/>
    <w:rsid w:val="00B8085E"/>
    <w:rsid w:val="00B82009"/>
    <w:rsid w:val="00B95673"/>
    <w:rsid w:val="00BA3924"/>
    <w:rsid w:val="00BB4D84"/>
    <w:rsid w:val="00BC5B13"/>
    <w:rsid w:val="00BD3EF9"/>
    <w:rsid w:val="00BD5340"/>
    <w:rsid w:val="00BE5C21"/>
    <w:rsid w:val="00BF2C2B"/>
    <w:rsid w:val="00C3372B"/>
    <w:rsid w:val="00C64617"/>
    <w:rsid w:val="00C74778"/>
    <w:rsid w:val="00CA22AF"/>
    <w:rsid w:val="00CB0664"/>
    <w:rsid w:val="00CB26EE"/>
    <w:rsid w:val="00CB789F"/>
    <w:rsid w:val="00CD4A00"/>
    <w:rsid w:val="00CE30A1"/>
    <w:rsid w:val="00CF0ADC"/>
    <w:rsid w:val="00CF343E"/>
    <w:rsid w:val="00D00BED"/>
    <w:rsid w:val="00D03F15"/>
    <w:rsid w:val="00D23D06"/>
    <w:rsid w:val="00D823C6"/>
    <w:rsid w:val="00D91186"/>
    <w:rsid w:val="00DA4276"/>
    <w:rsid w:val="00DB44B0"/>
    <w:rsid w:val="00DE4E4A"/>
    <w:rsid w:val="00DF784D"/>
    <w:rsid w:val="00E15077"/>
    <w:rsid w:val="00E347F8"/>
    <w:rsid w:val="00E3493E"/>
    <w:rsid w:val="00E36000"/>
    <w:rsid w:val="00E5279E"/>
    <w:rsid w:val="00E7439F"/>
    <w:rsid w:val="00E934E3"/>
    <w:rsid w:val="00EB38E3"/>
    <w:rsid w:val="00EC0B8A"/>
    <w:rsid w:val="00EC1863"/>
    <w:rsid w:val="00F37937"/>
    <w:rsid w:val="00F45E2D"/>
    <w:rsid w:val="00F5199E"/>
    <w:rsid w:val="00F60FD6"/>
    <w:rsid w:val="00F635CC"/>
    <w:rsid w:val="00F8588B"/>
    <w:rsid w:val="00FB19AA"/>
    <w:rsid w:val="00FB29CA"/>
    <w:rsid w:val="00FC57DC"/>
    <w:rsid w:val="00FC693F"/>
    <w:rsid w:val="00FD3B05"/>
    <w:rsid w:val="00FD513B"/>
    <w:rsid w:val="00FE3188"/>
    <w:rsid w:val="00FE56A5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182</cp:revision>
  <dcterms:created xsi:type="dcterms:W3CDTF">2013-12-23T23:15:00Z</dcterms:created>
  <dcterms:modified xsi:type="dcterms:W3CDTF">2025-10-03T18:03:00Z</dcterms:modified>
  <cp:category/>
</cp:coreProperties>
</file>