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5EC0" w14:textId="1A7B2E85" w:rsidR="002A2B19" w:rsidRDefault="002A2B19" w:rsidP="002A2B19">
      <w:pPr>
        <w:pStyle w:val="Title"/>
      </w:pPr>
      <w:r>
        <w:t>Team Meeting Log 1 – 26/09/2025</w:t>
      </w:r>
    </w:p>
    <w:p w14:paraId="4F01AFC9" w14:textId="77777777" w:rsidR="002A2B19" w:rsidRDefault="002A2B19" w:rsidP="002A2B19">
      <w:pPr>
        <w:pStyle w:val="Heading1"/>
      </w:pPr>
      <w:r>
        <w:t>Meeting 1</w:t>
      </w:r>
    </w:p>
    <w:p w14:paraId="0EC1892A" w14:textId="77777777" w:rsidR="002A2B19" w:rsidRDefault="002A2B19" w:rsidP="002A2B19">
      <w:r>
        <w:t>Date: 26/09/2025 Friday</w:t>
      </w:r>
    </w:p>
    <w:p w14:paraId="31B7CD40" w14:textId="77777777" w:rsidR="002A2B19" w:rsidRDefault="002A2B19" w:rsidP="002A2B19">
      <w:r>
        <w:t>Time: 13:02 to 13:35 after class</w:t>
      </w:r>
    </w:p>
    <w:p w14:paraId="7349E48B" w14:textId="77777777" w:rsidR="002A2B19" w:rsidRDefault="002A2B19" w:rsidP="002A2B19">
      <w:r>
        <w:t>Attendees: ALL - Shalini, Huda, Hina, Priyanka, Karan</w:t>
      </w:r>
    </w:p>
    <w:p w14:paraId="74D18F98" w14:textId="77777777" w:rsidR="002A2B19" w:rsidRDefault="002A2B19" w:rsidP="002A2B19">
      <w:r>
        <w:t>Place/Platform: In campus</w:t>
      </w:r>
    </w:p>
    <w:p w14:paraId="267EB806" w14:textId="77777777" w:rsidR="002A2B19" w:rsidRDefault="002A2B19" w:rsidP="002A2B19">
      <w:r>
        <w:t>Duration: 33minutes</w:t>
      </w:r>
    </w:p>
    <w:p w14:paraId="6666971E" w14:textId="77777777" w:rsidR="002A2B19" w:rsidRDefault="002A2B19" w:rsidP="002A2B19">
      <w:pPr>
        <w:pStyle w:val="Heading2"/>
      </w:pPr>
      <w:r>
        <w:t>Discussion</w:t>
      </w:r>
    </w:p>
    <w:p w14:paraId="08C04B0B" w14:textId="77777777" w:rsidR="002A2B19" w:rsidRDefault="002A2B19" w:rsidP="002A2B19">
      <w:r>
        <w:t xml:space="preserve">• </w:t>
      </w:r>
      <w:r w:rsidRPr="00E36000">
        <w:t>Should the system focus only on cyclists, only on pedestrians, or both groups together?</w:t>
      </w:r>
      <w:r>
        <w:br/>
        <w:t xml:space="preserve">• </w:t>
      </w:r>
      <w:r w:rsidRPr="00E36000">
        <w:t>Lecturers suggested New York due to availability of rich datasets (crime, accidents, open data) and relevance for safety. Dublin has fewer datasets.</w:t>
      </w:r>
      <w:r>
        <w:t xml:space="preserve">  </w:t>
      </w:r>
    </w:p>
    <w:p w14:paraId="540BA31C" w14:textId="77777777" w:rsidR="002A2B19" w:rsidRDefault="002A2B19" w:rsidP="002A2B19">
      <w:pPr>
        <w:pStyle w:val="Heading2"/>
      </w:pPr>
      <w:r>
        <w:t>Research/Decisions Needed to be Made</w:t>
      </w:r>
    </w:p>
    <w:p w14:paraId="5D7D5943" w14:textId="77777777" w:rsidR="002A2B19" w:rsidRDefault="002A2B19" w:rsidP="002A2B19">
      <w:r>
        <w:t xml:space="preserve">• </w:t>
      </w:r>
      <w:r w:rsidRPr="00E36000">
        <w:t>Confirm the primary target user group to avoid scope creep and align the risk models accordingly.</w:t>
      </w:r>
      <w:r>
        <w:br/>
        <w:t xml:space="preserve">• </w:t>
      </w:r>
      <w:r w:rsidRPr="00E36000">
        <w:t>Finalize the main testbed city (</w:t>
      </w:r>
      <w:proofErr w:type="gramStart"/>
      <w:r w:rsidRPr="00E36000">
        <w:t>likely</w:t>
      </w:r>
      <w:proofErr w:type="gramEnd"/>
      <w:r w:rsidRPr="00E36000">
        <w:t xml:space="preserve"> New York) and clarify if Dublin remains only as a secondary/local scenario.</w:t>
      </w:r>
      <w:r>
        <w:t xml:space="preserve"> </w:t>
      </w:r>
    </w:p>
    <w:p w14:paraId="2CD6555A" w14:textId="77777777" w:rsidR="002A2B19" w:rsidRDefault="002A2B19" w:rsidP="002A2B19">
      <w:pPr>
        <w:pStyle w:val="Heading2"/>
      </w:pPr>
      <w:r>
        <w:t>Tasks Assigned</w:t>
      </w:r>
    </w:p>
    <w:p w14:paraId="35953AC2" w14:textId="77777777" w:rsidR="002A2B19" w:rsidRDefault="002A2B19" w:rsidP="002A2B19">
      <w:r>
        <w:t>• N/A</w:t>
      </w:r>
    </w:p>
    <w:p w14:paraId="38FBEEE2" w14:textId="77777777" w:rsidR="002A2B19" w:rsidRDefault="002A2B19" w:rsidP="002A2B19">
      <w:pPr>
        <w:pStyle w:val="Heading2"/>
      </w:pPr>
      <w:r>
        <w:t>Next Meeting</w:t>
      </w:r>
    </w:p>
    <w:p w14:paraId="340815BD" w14:textId="77777777" w:rsidR="002A2B19" w:rsidRDefault="002A2B19" w:rsidP="002A2B19">
      <w:r>
        <w:t>Date &amp; Time: Friday evening</w:t>
      </w:r>
    </w:p>
    <w:p w14:paraId="3536D1FF" w14:textId="77777777" w:rsidR="002A2B19" w:rsidRDefault="002A2B19" w:rsidP="002A2B19">
      <w:r>
        <w:br w:type="column"/>
      </w:r>
    </w:p>
    <w:p w14:paraId="1322F16A" w14:textId="77777777" w:rsidR="002A2B19" w:rsidRDefault="002A2B19" w:rsidP="002A2B19">
      <w:pPr>
        <w:pStyle w:val="Heading1"/>
      </w:pPr>
    </w:p>
    <w:p w14:paraId="3E9437D0" w14:textId="2BDAD806" w:rsidR="002A2B19" w:rsidRDefault="002A2B19" w:rsidP="002A2B19">
      <w:pPr>
        <w:pStyle w:val="Heading1"/>
      </w:pPr>
      <w:r>
        <w:t>Meeting 2 (Scheduled Call till December)</w:t>
      </w:r>
      <w:r w:rsidR="00AA4965">
        <w:t xml:space="preserve"> </w:t>
      </w:r>
    </w:p>
    <w:p w14:paraId="572E0B44" w14:textId="77777777" w:rsidR="002A2B19" w:rsidRDefault="002A2B19" w:rsidP="002A2B19">
      <w:r>
        <w:t>Date: 26/09/2025 Friday</w:t>
      </w:r>
    </w:p>
    <w:p w14:paraId="1C730E57" w14:textId="77777777" w:rsidR="002A2B19" w:rsidRDefault="002A2B19" w:rsidP="002A2B19">
      <w:r>
        <w:t>Time: 20:21 to 20:57</w:t>
      </w:r>
    </w:p>
    <w:p w14:paraId="04F9E2E5" w14:textId="77777777" w:rsidR="002A2B19" w:rsidRDefault="002A2B19" w:rsidP="002A2B19">
      <w:r>
        <w:t>Attendees: ALL - Shalini, Huda, Hina, Priyanka, Karan</w:t>
      </w:r>
    </w:p>
    <w:p w14:paraId="01822304" w14:textId="77777777" w:rsidR="002A2B19" w:rsidRDefault="002A2B19" w:rsidP="002A2B19">
      <w:r>
        <w:t>Place/Platform: Microsoft Teams</w:t>
      </w:r>
    </w:p>
    <w:p w14:paraId="7886104A" w14:textId="77777777" w:rsidR="002A2B19" w:rsidRDefault="002A2B19" w:rsidP="002A2B19">
      <w:r>
        <w:t>Duration: 36minutes</w:t>
      </w:r>
    </w:p>
    <w:p w14:paraId="4A2BDDCB" w14:textId="77777777" w:rsidR="002A2B19" w:rsidRDefault="002A2B19" w:rsidP="002A2B19">
      <w:pPr>
        <w:pStyle w:val="Heading2"/>
      </w:pPr>
      <w:r>
        <w:t>Discussion</w:t>
      </w:r>
    </w:p>
    <w:p w14:paraId="0FE8A451" w14:textId="77777777" w:rsidR="002A2B19" w:rsidRDefault="002A2B19" w:rsidP="002A2B19">
      <w:r>
        <w:t xml:space="preserve">• </w:t>
      </w:r>
      <w:r w:rsidRPr="00E36000">
        <w:t>Brendan raised concerns about the map integration and database choices</w:t>
      </w:r>
      <w:r>
        <w:t>. Clarify which stack to use.</w:t>
      </w:r>
      <w:r>
        <w:br/>
        <w:t xml:space="preserve">• </w:t>
      </w:r>
      <w:r w:rsidRPr="00E36000">
        <w:t>Review the 2 earlier dissertation projects that used mapping. Identify their limitations and lessons learned.</w:t>
      </w:r>
    </w:p>
    <w:p w14:paraId="6AF47CA8" w14:textId="77777777" w:rsidR="002A2B19" w:rsidRDefault="002A2B19" w:rsidP="002A2B19">
      <w:pPr>
        <w:pStyle w:val="Heading2"/>
      </w:pPr>
      <w:r>
        <w:t>Research/Decisions Needed to be Made</w:t>
      </w:r>
    </w:p>
    <w:p w14:paraId="405F32F1" w14:textId="77777777" w:rsidR="002A2B19" w:rsidRDefault="002A2B19" w:rsidP="002A2B19">
      <w:r>
        <w:t xml:space="preserve">• </w:t>
      </w:r>
      <w:r w:rsidRPr="00E36000">
        <w:t>Agree on the mapping API/tool (</w:t>
      </w:r>
      <w:r>
        <w:t xml:space="preserve">Waze, </w:t>
      </w:r>
      <w:r w:rsidRPr="00E36000">
        <w:t xml:space="preserve">Google Maps, </w:t>
      </w:r>
      <w:proofErr w:type="spellStart"/>
      <w:r w:rsidRPr="00E36000">
        <w:t>Mapbox</w:t>
      </w:r>
      <w:proofErr w:type="spellEnd"/>
      <w:r w:rsidRPr="00E36000">
        <w:t xml:space="preserve">, OpenStreetMap) and confirm the database type for geospatial </w:t>
      </w:r>
      <w:r>
        <w:t>and</w:t>
      </w:r>
      <w:r w:rsidRPr="00E36000">
        <w:t xml:space="preserve"> safety data storage.</w:t>
      </w:r>
      <w:r>
        <w:br/>
        <w:t xml:space="preserve">• </w:t>
      </w:r>
      <w:r w:rsidRPr="00E36000">
        <w:t>Select the most suitable toolset for your project based on comparisons.</w:t>
      </w:r>
      <w:r>
        <w:t xml:space="preserve"> </w:t>
      </w:r>
    </w:p>
    <w:p w14:paraId="1F320F69" w14:textId="77777777" w:rsidR="002A2B19" w:rsidRDefault="002A2B19" w:rsidP="002A2B19">
      <w:pPr>
        <w:pStyle w:val="Heading2"/>
      </w:pPr>
      <w:r>
        <w:t>Tasks Assigned</w:t>
      </w:r>
    </w:p>
    <w:p w14:paraId="5E85EA09" w14:textId="77777777" w:rsidR="002A2B19" w:rsidRDefault="002A2B19" w:rsidP="002A2B19">
      <w:r>
        <w:t xml:space="preserve">• N/A </w:t>
      </w:r>
    </w:p>
    <w:p w14:paraId="527052A1" w14:textId="77777777" w:rsidR="002A2B19" w:rsidRDefault="002A2B19" w:rsidP="002A2B19">
      <w:pPr>
        <w:pStyle w:val="Heading2"/>
      </w:pPr>
      <w:r>
        <w:t>Next Meeting</w:t>
      </w:r>
    </w:p>
    <w:p w14:paraId="3A1ED1E4" w14:textId="77777777" w:rsidR="002A2B19" w:rsidRDefault="002A2B19" w:rsidP="002A2B19">
      <w:r>
        <w:t>Date &amp; Time: Saturday afternoon</w:t>
      </w:r>
    </w:p>
    <w:p w14:paraId="6BB643B3" w14:textId="63750E16" w:rsidR="009C33F8" w:rsidRPr="002A2B19" w:rsidRDefault="009C33F8" w:rsidP="002A2B19"/>
    <w:sectPr w:rsidR="009C33F8" w:rsidRPr="002A2B19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4F2"/>
    <w:rsid w:val="0029639D"/>
    <w:rsid w:val="002A2B19"/>
    <w:rsid w:val="00326F90"/>
    <w:rsid w:val="004D3A50"/>
    <w:rsid w:val="0064655F"/>
    <w:rsid w:val="006E7C67"/>
    <w:rsid w:val="007D1616"/>
    <w:rsid w:val="008C2985"/>
    <w:rsid w:val="009C33F8"/>
    <w:rsid w:val="00A51F89"/>
    <w:rsid w:val="00A643C0"/>
    <w:rsid w:val="00AA1D8D"/>
    <w:rsid w:val="00AA4965"/>
    <w:rsid w:val="00B47730"/>
    <w:rsid w:val="00BC5B13"/>
    <w:rsid w:val="00CB0664"/>
    <w:rsid w:val="00D23D06"/>
    <w:rsid w:val="00D91186"/>
    <w:rsid w:val="00DA4276"/>
    <w:rsid w:val="00DF784D"/>
    <w:rsid w:val="00E06B48"/>
    <w:rsid w:val="00E36000"/>
    <w:rsid w:val="00F90D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D24126048 Shalini Kuruguntla</cp:lastModifiedBy>
  <cp:revision>11</cp:revision>
  <dcterms:created xsi:type="dcterms:W3CDTF">2013-12-23T23:15:00Z</dcterms:created>
  <dcterms:modified xsi:type="dcterms:W3CDTF">2025-10-01T00:01:00Z</dcterms:modified>
  <cp:category/>
</cp:coreProperties>
</file>