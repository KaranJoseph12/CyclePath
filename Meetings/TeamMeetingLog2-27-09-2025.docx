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BAE677" w14:textId="675F5BDD" w:rsidR="009C33F8" w:rsidRDefault="004057CD" w:rsidP="00DA4276">
      <w:pPr>
        <w:pStyle w:val="Title"/>
      </w:pPr>
      <w:r>
        <w:t>Team Meeting Log</w:t>
      </w:r>
      <w:r w:rsidR="00DA4276">
        <w:t xml:space="preserve"> </w:t>
      </w:r>
      <w:r w:rsidR="00794F2A">
        <w:t>2</w:t>
      </w:r>
      <w:r w:rsidR="00DA4276">
        <w:t xml:space="preserve"> </w:t>
      </w:r>
      <w:r w:rsidR="006E7C67">
        <w:t>–</w:t>
      </w:r>
      <w:r w:rsidR="00DA4276">
        <w:t xml:space="preserve"> </w:t>
      </w:r>
      <w:r w:rsidR="006E7C67">
        <w:t>2</w:t>
      </w:r>
      <w:r>
        <w:t>7</w:t>
      </w:r>
      <w:r w:rsidR="006E7C67">
        <w:t>/09/2025</w:t>
      </w:r>
    </w:p>
    <w:p w14:paraId="70284589" w14:textId="52676098" w:rsidR="009C33F8" w:rsidRDefault="004057CD" w:rsidP="00DA4276">
      <w:pPr>
        <w:pStyle w:val="Heading1"/>
      </w:pPr>
      <w:r>
        <w:t>Meeting 1</w:t>
      </w:r>
    </w:p>
    <w:p w14:paraId="54007E99" w14:textId="18773EC3" w:rsidR="009C33F8" w:rsidRDefault="004057CD">
      <w:r>
        <w:t>Date:</w:t>
      </w:r>
      <w:r w:rsidR="006E7C67">
        <w:t xml:space="preserve"> </w:t>
      </w:r>
      <w:r w:rsidR="008C2985">
        <w:t>2</w:t>
      </w:r>
      <w:r w:rsidR="005F1624">
        <w:t>7</w:t>
      </w:r>
      <w:r w:rsidR="008C2985">
        <w:t>/09/2025</w:t>
      </w:r>
      <w:r w:rsidR="006E7C67">
        <w:t xml:space="preserve"> </w:t>
      </w:r>
      <w:r w:rsidR="005F1624">
        <w:t>Saturday</w:t>
      </w:r>
    </w:p>
    <w:p w14:paraId="14028EF7" w14:textId="08AB01AC" w:rsidR="006E7C67" w:rsidRDefault="006E7C67" w:rsidP="006E7C67">
      <w:r>
        <w:t xml:space="preserve">Time: </w:t>
      </w:r>
      <w:r w:rsidR="0064655F">
        <w:t>1</w:t>
      </w:r>
      <w:r w:rsidR="002A216A">
        <w:t>5</w:t>
      </w:r>
      <w:r>
        <w:t>:0</w:t>
      </w:r>
      <w:r w:rsidR="002A216A">
        <w:t>0</w:t>
      </w:r>
      <w:r>
        <w:t xml:space="preserve"> to </w:t>
      </w:r>
      <w:r w:rsidR="0064655F">
        <w:t>1</w:t>
      </w:r>
      <w:r w:rsidR="002A216A">
        <w:t>5</w:t>
      </w:r>
      <w:r>
        <w:t>:3</w:t>
      </w:r>
      <w:r w:rsidR="002A216A">
        <w:t>0</w:t>
      </w:r>
    </w:p>
    <w:p w14:paraId="320587BA" w14:textId="60298D74" w:rsidR="009C33F8" w:rsidRDefault="004057CD">
      <w:r>
        <w:t xml:space="preserve">Attendees: </w:t>
      </w:r>
      <w:r w:rsidR="008C2985">
        <w:t>ALL - Shalini, Huda, Hina, Priyanka, Karan</w:t>
      </w:r>
    </w:p>
    <w:p w14:paraId="152D1CB6" w14:textId="707CE12E" w:rsidR="0064655F" w:rsidRDefault="0064655F">
      <w:r>
        <w:t xml:space="preserve">Place/Platform: </w:t>
      </w:r>
      <w:r w:rsidR="00FD513B">
        <w:t>WhatsApp</w:t>
      </w:r>
    </w:p>
    <w:p w14:paraId="7B80DF04" w14:textId="0A9FE851" w:rsidR="00D91186" w:rsidRDefault="004057CD">
      <w:r>
        <w:t xml:space="preserve">Duration: </w:t>
      </w:r>
      <w:r w:rsidR="008C2985">
        <w:t>3</w:t>
      </w:r>
      <w:r w:rsidR="00B241B9">
        <w:t>0</w:t>
      </w:r>
      <w:r w:rsidR="008C2985">
        <w:t>minutes</w:t>
      </w:r>
    </w:p>
    <w:p w14:paraId="1845E2FC" w14:textId="77777777" w:rsidR="009C33F8" w:rsidRDefault="004057CD" w:rsidP="00DA4276">
      <w:pPr>
        <w:pStyle w:val="Heading2"/>
      </w:pPr>
      <w:r>
        <w:t>Discussion</w:t>
      </w:r>
    </w:p>
    <w:p w14:paraId="7695EC72" w14:textId="239A009F" w:rsidR="00A8762C" w:rsidRDefault="004057CD">
      <w:r>
        <w:t xml:space="preserve">• </w:t>
      </w:r>
      <w:r w:rsidR="00945A0C" w:rsidRPr="00945A0C">
        <w:t>Need to design user personas to represent cyclists and/or pedestrians.</w:t>
      </w:r>
      <w:r>
        <w:br/>
        <w:t xml:space="preserve">• </w:t>
      </w:r>
      <w:r w:rsidR="00A8762C" w:rsidRPr="00A8762C">
        <w:t>Repository needs a clear README for setup and project overview.</w:t>
      </w:r>
      <w:r w:rsidR="00685A71">
        <w:t xml:space="preserve">                          • </w:t>
      </w:r>
      <w:r w:rsidR="00685A71" w:rsidRPr="00685A71">
        <w:t>Proper repo structure and workflow needed for collaboration.</w:t>
      </w:r>
    </w:p>
    <w:p w14:paraId="3E8347D4" w14:textId="51124EC4" w:rsidR="009C33F8" w:rsidRDefault="00D91186" w:rsidP="00DA4276">
      <w:pPr>
        <w:pStyle w:val="Heading2"/>
      </w:pPr>
      <w:r>
        <w:t xml:space="preserve">Research/Decisions </w:t>
      </w:r>
      <w:r w:rsidR="00E36000">
        <w:t xml:space="preserve">Needed to be </w:t>
      </w:r>
      <w:r>
        <w:t>Made</w:t>
      </w:r>
    </w:p>
    <w:p w14:paraId="1CAD0EBB" w14:textId="7A9DF280" w:rsidR="002E1D3B" w:rsidRDefault="004057CD">
      <w:r>
        <w:t xml:space="preserve">• </w:t>
      </w:r>
      <w:r w:rsidR="001B4535" w:rsidRPr="001B4535">
        <w:t xml:space="preserve">Decide what data sources to base them </w:t>
      </w:r>
      <w:r w:rsidR="001B4535">
        <w:t>the 3 personas on</w:t>
      </w:r>
      <w:r w:rsidR="001B4535" w:rsidRPr="001B4535">
        <w:t>.</w:t>
      </w:r>
      <w:r>
        <w:br/>
        <w:t xml:space="preserve">• </w:t>
      </w:r>
      <w:r w:rsidR="00E455DB" w:rsidRPr="00E455DB">
        <w:t>Confirm sections required (project intro, tools, team members, contribution guide).</w:t>
      </w:r>
      <w:r w:rsidR="002E1D3B">
        <w:t xml:space="preserve"> • </w:t>
      </w:r>
      <w:r w:rsidR="00685A71" w:rsidRPr="00685A71">
        <w:t>Confirm branch naming, folder organization, and PR process.</w:t>
      </w:r>
    </w:p>
    <w:p w14:paraId="10388C0F" w14:textId="77777777" w:rsidR="009C33F8" w:rsidRDefault="004057CD" w:rsidP="00DA4276">
      <w:pPr>
        <w:pStyle w:val="Heading2"/>
      </w:pPr>
      <w:r>
        <w:t>Tasks Assigned</w:t>
      </w:r>
    </w:p>
    <w:p w14:paraId="35F0E236" w14:textId="25262EA9" w:rsidR="00003435" w:rsidRDefault="004057CD" w:rsidP="00E36000">
      <w:r>
        <w:t xml:space="preserve">• </w:t>
      </w:r>
      <w:r w:rsidR="00003435">
        <w:t>Personas – Huda and Hina</w:t>
      </w:r>
      <w:r w:rsidR="00191513">
        <w:t xml:space="preserve">                           • </w:t>
      </w:r>
      <w:r w:rsidR="00003435">
        <w:t xml:space="preserve">Readme </w:t>
      </w:r>
      <w:r w:rsidR="00A8762C">
        <w:t>– Shalini</w:t>
      </w:r>
      <w:r w:rsidR="00003435">
        <w:br/>
        <w:t xml:space="preserve">• </w:t>
      </w:r>
      <w:r w:rsidR="00685A71">
        <w:t xml:space="preserve">GitHub </w:t>
      </w:r>
      <w:r w:rsidR="00183427">
        <w:t xml:space="preserve">– Karan </w:t>
      </w:r>
    </w:p>
    <w:p w14:paraId="15D39CB7" w14:textId="77777777" w:rsidR="009C33F8" w:rsidRDefault="004057CD" w:rsidP="00DA4276">
      <w:pPr>
        <w:pStyle w:val="Heading2"/>
      </w:pPr>
      <w:r>
        <w:t>Next Meeting</w:t>
      </w:r>
    </w:p>
    <w:p w14:paraId="722FCE47" w14:textId="3A14AEBF" w:rsidR="009C33F8" w:rsidRDefault="004057CD">
      <w:r>
        <w:t>Date &amp; Time:</w:t>
      </w:r>
      <w:r w:rsidR="00D91186">
        <w:t xml:space="preserve"> </w:t>
      </w:r>
      <w:r w:rsidR="005F1624">
        <w:t>Saturday</w:t>
      </w:r>
      <w:r w:rsidR="00D91186">
        <w:t xml:space="preserve"> evening</w:t>
      </w:r>
    </w:p>
    <w:p w14:paraId="2F0963AB" w14:textId="77777777" w:rsidR="009C33F8" w:rsidRDefault="004057CD">
      <w:r>
        <w:br w:type="column"/>
      </w:r>
    </w:p>
    <w:p w14:paraId="7B77CF57" w14:textId="77777777" w:rsidR="00DA4276" w:rsidRDefault="00DA4276" w:rsidP="00DA4276">
      <w:pPr>
        <w:pStyle w:val="Heading1"/>
      </w:pPr>
    </w:p>
    <w:p w14:paraId="164163ED" w14:textId="50610CF3" w:rsidR="009C33F8" w:rsidRDefault="004057CD" w:rsidP="00DA4276">
      <w:pPr>
        <w:pStyle w:val="Heading1"/>
      </w:pPr>
      <w:r>
        <w:t>Meeting 2</w:t>
      </w:r>
      <w:r w:rsidR="001604F2">
        <w:t xml:space="preserve"> (Scheduled Call till December)</w:t>
      </w:r>
    </w:p>
    <w:p w14:paraId="3F923E25" w14:textId="53A09E3F" w:rsidR="006E7C67" w:rsidRDefault="006E7C67" w:rsidP="006E7C67">
      <w:r>
        <w:t>Date: 2</w:t>
      </w:r>
      <w:r w:rsidR="005F1624">
        <w:t>7</w:t>
      </w:r>
      <w:r>
        <w:t xml:space="preserve">/09/2025 </w:t>
      </w:r>
      <w:r w:rsidR="005F1624">
        <w:t>Saturday</w:t>
      </w:r>
    </w:p>
    <w:p w14:paraId="7CCF80EF" w14:textId="3A194CEE" w:rsidR="006E7C67" w:rsidRDefault="006E7C67">
      <w:r>
        <w:t xml:space="preserve">Time: </w:t>
      </w:r>
      <w:r w:rsidR="001604F2">
        <w:t>20</w:t>
      </w:r>
      <w:r>
        <w:t>:</w:t>
      </w:r>
      <w:r w:rsidR="002A216A">
        <w:t>12</w:t>
      </w:r>
      <w:r>
        <w:t xml:space="preserve"> to </w:t>
      </w:r>
      <w:r w:rsidR="001604F2">
        <w:t>20</w:t>
      </w:r>
      <w:r>
        <w:t>:</w:t>
      </w:r>
      <w:r w:rsidR="0057495A">
        <w:t>46</w:t>
      </w:r>
    </w:p>
    <w:p w14:paraId="4149E30C" w14:textId="6BCACA28" w:rsidR="009C33F8" w:rsidRDefault="004057CD">
      <w:r>
        <w:t xml:space="preserve">Attendees: </w:t>
      </w:r>
      <w:r w:rsidR="006E7C67">
        <w:t>ALL - Shalini, Huda, Hina, Priyanka, Karan</w:t>
      </w:r>
    </w:p>
    <w:p w14:paraId="2A54F7ED" w14:textId="5727474B" w:rsidR="0064655F" w:rsidRDefault="0064655F">
      <w:r>
        <w:t xml:space="preserve">Place/Platform: </w:t>
      </w:r>
      <w:r w:rsidR="008B16A7">
        <w:t>Microsoft Teams</w:t>
      </w:r>
    </w:p>
    <w:p w14:paraId="71B05722" w14:textId="0B9DABEF" w:rsidR="00E36000" w:rsidRDefault="004057CD">
      <w:r>
        <w:t xml:space="preserve">Duration: </w:t>
      </w:r>
      <w:r w:rsidR="006E7C67">
        <w:t>3</w:t>
      </w:r>
      <w:r w:rsidR="002A216A">
        <w:t>4</w:t>
      </w:r>
      <w:r w:rsidR="006E7C67">
        <w:t>minutes</w:t>
      </w:r>
    </w:p>
    <w:p w14:paraId="48A21F54" w14:textId="77777777" w:rsidR="009C33F8" w:rsidRDefault="004057CD" w:rsidP="00DA4276">
      <w:pPr>
        <w:pStyle w:val="Heading2"/>
      </w:pPr>
      <w:r>
        <w:t>Discussion</w:t>
      </w:r>
    </w:p>
    <w:p w14:paraId="0E98B708" w14:textId="1AF1B11E" w:rsidR="009C33F8" w:rsidRDefault="004057CD">
      <w:r>
        <w:t xml:space="preserve">• </w:t>
      </w:r>
      <w:r w:rsidR="00882CF6" w:rsidRPr="00882CF6">
        <w:t>Need structured tracking of tasks, deadlines, and progress.</w:t>
      </w:r>
      <w:r>
        <w:br/>
        <w:t xml:space="preserve">• </w:t>
      </w:r>
      <w:r w:rsidR="003A448E" w:rsidRPr="003A448E">
        <w:t>Early prototype is needed for visualizing navigation and safety features.</w:t>
      </w:r>
    </w:p>
    <w:p w14:paraId="13B25566" w14:textId="1E92A43D" w:rsidR="009C33F8" w:rsidRDefault="00D91186" w:rsidP="00DA4276">
      <w:pPr>
        <w:pStyle w:val="Heading2"/>
      </w:pPr>
      <w:r>
        <w:t xml:space="preserve">Research/Decisions </w:t>
      </w:r>
      <w:r w:rsidR="00E36000">
        <w:t xml:space="preserve">Needed to be </w:t>
      </w:r>
      <w:r>
        <w:t>Made</w:t>
      </w:r>
    </w:p>
    <w:p w14:paraId="394860C9" w14:textId="57329DED" w:rsidR="00A51F89" w:rsidRDefault="004057CD" w:rsidP="00405D6C">
      <w:r>
        <w:t xml:space="preserve">• </w:t>
      </w:r>
      <w:r w:rsidR="00662215">
        <w:t>Confirm project management tool and learn its functionalities</w:t>
      </w:r>
      <w:r w:rsidR="00B00647">
        <w:t>.</w:t>
      </w:r>
      <w:r>
        <w:br/>
        <w:t xml:space="preserve">• </w:t>
      </w:r>
      <w:r w:rsidR="003A448E" w:rsidRPr="003A448E">
        <w:t>Decide on fidelity level (low-fi or medium-fi) and tools (Figma, Balsamiq, etc.).</w:t>
      </w:r>
    </w:p>
    <w:p w14:paraId="24E42E51" w14:textId="77777777" w:rsidR="009C33F8" w:rsidRDefault="004057CD" w:rsidP="00DA4276">
      <w:pPr>
        <w:pStyle w:val="Heading2"/>
      </w:pPr>
      <w:r>
        <w:t>Tasks Assigned</w:t>
      </w:r>
    </w:p>
    <w:p w14:paraId="0C87C6B3" w14:textId="5AF1FF8A" w:rsidR="00712F63" w:rsidRDefault="00712F63" w:rsidP="00712F63">
      <w:r>
        <w:t xml:space="preserve">• Jira – </w:t>
      </w:r>
      <w:r w:rsidR="002A7B69">
        <w:t>Shalini</w:t>
      </w:r>
      <w:r>
        <w:t xml:space="preserve"> and Karan                                    • </w:t>
      </w:r>
      <w:r w:rsidR="00A622C6">
        <w:t>Prototype</w:t>
      </w:r>
      <w:r w:rsidR="000B5D68">
        <w:t xml:space="preserve"> </w:t>
      </w:r>
      <w:r w:rsidR="001E641D">
        <w:t>– Priyanka and Huda</w:t>
      </w:r>
    </w:p>
    <w:p w14:paraId="62DDA2AA" w14:textId="77777777" w:rsidR="009C33F8" w:rsidRDefault="004057CD" w:rsidP="00DA4276">
      <w:pPr>
        <w:pStyle w:val="Heading2"/>
      </w:pPr>
      <w:r>
        <w:t>Next Meeting</w:t>
      </w:r>
    </w:p>
    <w:p w14:paraId="6BB643B3" w14:textId="5BBBEC42" w:rsidR="009C33F8" w:rsidRDefault="004057CD">
      <w:r>
        <w:t xml:space="preserve">Date &amp; Time: </w:t>
      </w:r>
      <w:r w:rsidR="005F1624">
        <w:t>Sunday</w:t>
      </w:r>
      <w:r w:rsidR="00D91186">
        <w:t xml:space="preserve"> </w:t>
      </w:r>
      <w:r w:rsidR="00314AE7">
        <w:t>afternoon</w:t>
      </w:r>
    </w:p>
    <w:sectPr w:rsidR="009C33F8" w:rsidSect="00034616">
      <w:pgSz w:w="12240" w:h="15840"/>
      <w:pgMar w:top="1440" w:right="1800" w:bottom="1440" w:left="180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CCA1F68"/>
    <w:multiLevelType w:val="hybridMultilevel"/>
    <w:tmpl w:val="C5AA98A4"/>
    <w:lvl w:ilvl="0" w:tplc="C9CE6DC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3532691">
    <w:abstractNumId w:val="8"/>
  </w:num>
  <w:num w:numId="2" w16cid:durableId="1223562793">
    <w:abstractNumId w:val="6"/>
  </w:num>
  <w:num w:numId="3" w16cid:durableId="810946985">
    <w:abstractNumId w:val="5"/>
  </w:num>
  <w:num w:numId="4" w16cid:durableId="349187852">
    <w:abstractNumId w:val="4"/>
  </w:num>
  <w:num w:numId="5" w16cid:durableId="1686128178">
    <w:abstractNumId w:val="7"/>
  </w:num>
  <w:num w:numId="6" w16cid:durableId="240991569">
    <w:abstractNumId w:val="3"/>
  </w:num>
  <w:num w:numId="7" w16cid:durableId="1517814107">
    <w:abstractNumId w:val="2"/>
  </w:num>
  <w:num w:numId="8" w16cid:durableId="799879716">
    <w:abstractNumId w:val="1"/>
  </w:num>
  <w:num w:numId="9" w16cid:durableId="1649549571">
    <w:abstractNumId w:val="0"/>
  </w:num>
  <w:num w:numId="10" w16cid:durableId="184532228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3435"/>
    <w:rsid w:val="00034616"/>
    <w:rsid w:val="0006063C"/>
    <w:rsid w:val="000A5638"/>
    <w:rsid w:val="000B5D68"/>
    <w:rsid w:val="0015074B"/>
    <w:rsid w:val="001543BA"/>
    <w:rsid w:val="001604F2"/>
    <w:rsid w:val="00183427"/>
    <w:rsid w:val="00191513"/>
    <w:rsid w:val="001B4535"/>
    <w:rsid w:val="001E641D"/>
    <w:rsid w:val="0029639D"/>
    <w:rsid w:val="002A216A"/>
    <w:rsid w:val="002A7B69"/>
    <w:rsid w:val="002D6416"/>
    <w:rsid w:val="002E1D3B"/>
    <w:rsid w:val="00314AE7"/>
    <w:rsid w:val="00326F90"/>
    <w:rsid w:val="003A448E"/>
    <w:rsid w:val="003D0209"/>
    <w:rsid w:val="004057CD"/>
    <w:rsid w:val="00405D6C"/>
    <w:rsid w:val="00570F56"/>
    <w:rsid w:val="0057495A"/>
    <w:rsid w:val="005F1624"/>
    <w:rsid w:val="0064655F"/>
    <w:rsid w:val="00662215"/>
    <w:rsid w:val="00685A71"/>
    <w:rsid w:val="006E7C67"/>
    <w:rsid w:val="00712F63"/>
    <w:rsid w:val="00784AB7"/>
    <w:rsid w:val="00794F2A"/>
    <w:rsid w:val="007D1616"/>
    <w:rsid w:val="00882CF6"/>
    <w:rsid w:val="008B16A7"/>
    <w:rsid w:val="008C2985"/>
    <w:rsid w:val="00945A0C"/>
    <w:rsid w:val="009731FB"/>
    <w:rsid w:val="009C33F8"/>
    <w:rsid w:val="009E4006"/>
    <w:rsid w:val="00A51F89"/>
    <w:rsid w:val="00A622C6"/>
    <w:rsid w:val="00A8762C"/>
    <w:rsid w:val="00AA1D8D"/>
    <w:rsid w:val="00B00647"/>
    <w:rsid w:val="00B241B9"/>
    <w:rsid w:val="00B2629B"/>
    <w:rsid w:val="00B47730"/>
    <w:rsid w:val="00B8085E"/>
    <w:rsid w:val="00BB4D84"/>
    <w:rsid w:val="00BC5B13"/>
    <w:rsid w:val="00CB0664"/>
    <w:rsid w:val="00D23D06"/>
    <w:rsid w:val="00D91186"/>
    <w:rsid w:val="00DA4276"/>
    <w:rsid w:val="00DF784D"/>
    <w:rsid w:val="00E36000"/>
    <w:rsid w:val="00E455DB"/>
    <w:rsid w:val="00E934E3"/>
    <w:rsid w:val="00EC0B8A"/>
    <w:rsid w:val="00FC693F"/>
    <w:rsid w:val="00FD5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A6AF5A"/>
  <w14:defaultImageDpi w14:val="300"/>
  <w15:docId w15:val="{96488161-7773-403D-96D2-34EC2CD46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D24126048 Shalini Kuruguntla</cp:lastModifiedBy>
  <cp:revision>46</cp:revision>
  <dcterms:created xsi:type="dcterms:W3CDTF">2013-12-23T23:15:00Z</dcterms:created>
  <dcterms:modified xsi:type="dcterms:W3CDTF">2025-10-01T13:35:00Z</dcterms:modified>
  <cp:category/>
</cp:coreProperties>
</file>