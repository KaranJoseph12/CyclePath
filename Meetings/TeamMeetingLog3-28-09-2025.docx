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5D8CDAB7" w:rsidR="009C33F8" w:rsidRDefault="004057CD" w:rsidP="00DA4276">
      <w:pPr>
        <w:pStyle w:val="Title"/>
      </w:pPr>
      <w:r>
        <w:t>Team Meeting Log</w:t>
      </w:r>
      <w:r w:rsidR="00DA4276">
        <w:t xml:space="preserve"> </w:t>
      </w:r>
      <w:r w:rsidR="00794F2A">
        <w:t>2</w:t>
      </w:r>
      <w:r w:rsidR="003D7085">
        <w:t>8</w:t>
      </w:r>
      <w:r w:rsidR="006E7C67">
        <w:t>/09/2025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7477C788" w:rsidR="009C33F8" w:rsidRDefault="004057CD">
      <w:r>
        <w:t>Date:</w:t>
      </w:r>
      <w:r w:rsidR="006E7C67">
        <w:t xml:space="preserve"> </w:t>
      </w:r>
      <w:r w:rsidR="008C2985">
        <w:t>2</w:t>
      </w:r>
      <w:r w:rsidR="001F7E1D">
        <w:t>8</w:t>
      </w:r>
      <w:r w:rsidR="008C2985">
        <w:t>/09/2025</w:t>
      </w:r>
      <w:r w:rsidR="006E7C67">
        <w:t xml:space="preserve"> </w:t>
      </w:r>
      <w:r w:rsidR="001F7E1D">
        <w:t>Sunday</w:t>
      </w:r>
    </w:p>
    <w:p w14:paraId="14028EF7" w14:textId="476C8B59" w:rsidR="006E7C67" w:rsidRDefault="006E7C67" w:rsidP="006E7C67">
      <w:r>
        <w:t xml:space="preserve">Time: </w:t>
      </w:r>
      <w:r w:rsidR="000C6979">
        <w:t>14</w:t>
      </w:r>
      <w:r>
        <w:t>:</w:t>
      </w:r>
      <w:r w:rsidR="000C3220">
        <w:t>45</w:t>
      </w:r>
      <w:r>
        <w:t xml:space="preserve"> to </w:t>
      </w:r>
      <w:r w:rsidR="000C3220">
        <w:t>15:16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707CE12E" w:rsidR="0064655F" w:rsidRDefault="0064655F">
      <w:r>
        <w:t xml:space="preserve">Place/Platform: </w:t>
      </w:r>
      <w:r w:rsidR="00FD513B">
        <w:t>WhatsApp</w:t>
      </w:r>
    </w:p>
    <w:p w14:paraId="7B80DF04" w14:textId="432FF56A" w:rsidR="00D91186" w:rsidRDefault="004057CD">
      <w:r>
        <w:t xml:space="preserve">Duration: </w:t>
      </w:r>
      <w:r w:rsidR="008C2985">
        <w:t>3</w:t>
      </w:r>
      <w:r w:rsidR="000C3220">
        <w:t>1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541C2969" w14:textId="0A2AB806" w:rsidR="00A51F89" w:rsidRDefault="004057CD">
      <w:r>
        <w:t xml:space="preserve">• </w:t>
      </w:r>
      <w:r w:rsidR="00DE4E4A" w:rsidRPr="003D0209">
        <w:t>Since you may not have direct user access in New York, how can you test the app</w:t>
      </w:r>
      <w:r w:rsidR="00DE4E4A">
        <w:t xml:space="preserve"> as questioned by lecturers</w:t>
      </w:r>
      <w:r w:rsidR="00DE4E4A" w:rsidRPr="003D0209">
        <w:t>?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5ED4E71E" w:rsidR="00D23D06" w:rsidRDefault="004057CD">
      <w:r>
        <w:t>•</w:t>
      </w:r>
      <w:r w:rsidR="002B3C55" w:rsidRPr="002B3C55">
        <w:t xml:space="preserve"> </w:t>
      </w:r>
      <w:r w:rsidR="00DE4E4A">
        <w:t>Possible testing and validation options: Simulated datasets &amp; route comparisons, Remote surveys with NYC-based users, Expert validation (urban safety researchers).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091CE057" w14:textId="3DB4344B" w:rsidR="00E36000" w:rsidRDefault="004057CD" w:rsidP="00E36000">
      <w:r>
        <w:t xml:space="preserve">• </w:t>
      </w:r>
      <w:r w:rsidR="00511920">
        <w:t>Group Research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22D081C3" w:rsidR="009C33F8" w:rsidRDefault="004057CD">
      <w:r>
        <w:t>Date &amp; Time:</w:t>
      </w:r>
      <w:r w:rsidR="00D91186">
        <w:t xml:space="preserve"> </w:t>
      </w:r>
      <w:r w:rsidR="005F1624">
        <w:t>S</w:t>
      </w:r>
      <w:r w:rsidR="008044AF">
        <w:t>unday</w:t>
      </w:r>
      <w:r w:rsidR="00D91186">
        <w:t xml:space="preserve"> evening</w:t>
      </w:r>
    </w:p>
    <w:p w14:paraId="2F0963AB" w14:textId="77777777" w:rsidR="009C33F8" w:rsidRDefault="004057CD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28873F8E" w:rsidR="006E7C67" w:rsidRDefault="006E7C67" w:rsidP="006E7C67">
      <w:r>
        <w:t>Date: 2</w:t>
      </w:r>
      <w:r w:rsidR="001F7E1D">
        <w:t>8</w:t>
      </w:r>
      <w:r>
        <w:t xml:space="preserve">/09/2025 </w:t>
      </w:r>
      <w:r w:rsidR="001F7E1D">
        <w:t>Sunday</w:t>
      </w:r>
    </w:p>
    <w:p w14:paraId="7CCF80EF" w14:textId="63E5999F" w:rsidR="006E7C67" w:rsidRDefault="006E7C67">
      <w:r>
        <w:t xml:space="preserve">Time: </w:t>
      </w:r>
      <w:r w:rsidR="001604F2">
        <w:t>20</w:t>
      </w:r>
      <w:r>
        <w:t>:</w:t>
      </w:r>
      <w:r w:rsidR="001F7E1D">
        <w:t>01</w:t>
      </w:r>
      <w:r>
        <w:t xml:space="preserve"> to </w:t>
      </w:r>
      <w:r w:rsidR="001604F2">
        <w:t>20</w:t>
      </w:r>
      <w:r>
        <w:t>:</w:t>
      </w:r>
      <w:r w:rsidR="000C6979">
        <w:t>36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059D6EBC" w:rsidR="00E36000" w:rsidRDefault="004057CD">
      <w:r>
        <w:t xml:space="preserve">Duration: </w:t>
      </w:r>
      <w:r w:rsidR="006E7C67">
        <w:t>3</w:t>
      </w:r>
      <w:r w:rsidR="000C6979">
        <w:t>5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0E98B708" w14:textId="56D26C9C" w:rsidR="009C33F8" w:rsidRDefault="004057CD">
      <w:r>
        <w:t xml:space="preserve">• </w:t>
      </w:r>
      <w:r w:rsidR="00DE4E4A" w:rsidRPr="00EC0B8A">
        <w:t>Risk</w:t>
      </w:r>
      <w:r w:rsidR="00DE4E4A">
        <w:t xml:space="preserve"> raised by Damian</w:t>
      </w:r>
      <w:r w:rsidR="00DE4E4A" w:rsidRPr="00EC0B8A">
        <w:t xml:space="preserve"> that criminals could exploit the app to target victims by identifying “safe” routes</w:t>
      </w:r>
      <w:r w:rsidR="00DE4E4A">
        <w:t>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65605B6A" w:rsidR="00A51F89" w:rsidRDefault="004057CD" w:rsidP="00405D6C">
      <w:r>
        <w:t xml:space="preserve">• </w:t>
      </w:r>
      <w:r w:rsidR="00DE4E4A" w:rsidRPr="00BB4D84">
        <w:t>Brainstorm mitigation strategies, e.g., anonymizing route data, randomizing display order, restricting sensitive data, or adding ethical safeguards.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60D19212" w14:textId="57789B9D" w:rsidR="009C33F8" w:rsidRDefault="004057CD">
      <w:r>
        <w:t xml:space="preserve">• </w:t>
      </w:r>
      <w:r w:rsidR="00511920">
        <w:t>Group Research</w:t>
      </w:r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7A25A559" w:rsidR="009C33F8" w:rsidRDefault="004057CD">
      <w:r>
        <w:t xml:space="preserve">Date &amp; Time: </w:t>
      </w:r>
      <w:r w:rsidR="008044AF">
        <w:t xml:space="preserve">Monday </w:t>
      </w:r>
      <w:r w:rsidR="00314AE7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13"/>
    <w:rsid w:val="00034616"/>
    <w:rsid w:val="0006063C"/>
    <w:rsid w:val="000A5638"/>
    <w:rsid w:val="000C3220"/>
    <w:rsid w:val="000C6979"/>
    <w:rsid w:val="00103F56"/>
    <w:rsid w:val="0015074B"/>
    <w:rsid w:val="001604F2"/>
    <w:rsid w:val="001F7E1D"/>
    <w:rsid w:val="0029639D"/>
    <w:rsid w:val="002A216A"/>
    <w:rsid w:val="002B3C55"/>
    <w:rsid w:val="002D6416"/>
    <w:rsid w:val="00314AE7"/>
    <w:rsid w:val="00326F90"/>
    <w:rsid w:val="003D0209"/>
    <w:rsid w:val="003D7085"/>
    <w:rsid w:val="004057CD"/>
    <w:rsid w:val="00405D6C"/>
    <w:rsid w:val="00511920"/>
    <w:rsid w:val="0057495A"/>
    <w:rsid w:val="005F1624"/>
    <w:rsid w:val="0064655F"/>
    <w:rsid w:val="006E7C67"/>
    <w:rsid w:val="00784AB7"/>
    <w:rsid w:val="00794F2A"/>
    <w:rsid w:val="007D1616"/>
    <w:rsid w:val="008044AF"/>
    <w:rsid w:val="00865B4D"/>
    <w:rsid w:val="008B16A7"/>
    <w:rsid w:val="008C2985"/>
    <w:rsid w:val="009731FB"/>
    <w:rsid w:val="009C33F8"/>
    <w:rsid w:val="009E4006"/>
    <w:rsid w:val="00A51F89"/>
    <w:rsid w:val="00AA1D8D"/>
    <w:rsid w:val="00AD2FDD"/>
    <w:rsid w:val="00B241B9"/>
    <w:rsid w:val="00B47730"/>
    <w:rsid w:val="00B8085E"/>
    <w:rsid w:val="00BB4D84"/>
    <w:rsid w:val="00BC5B13"/>
    <w:rsid w:val="00CA22AF"/>
    <w:rsid w:val="00CB0664"/>
    <w:rsid w:val="00CF0ADC"/>
    <w:rsid w:val="00D23D06"/>
    <w:rsid w:val="00D91186"/>
    <w:rsid w:val="00DA4276"/>
    <w:rsid w:val="00DE4E4A"/>
    <w:rsid w:val="00DF784D"/>
    <w:rsid w:val="00E36000"/>
    <w:rsid w:val="00E934E3"/>
    <w:rsid w:val="00EC0B8A"/>
    <w:rsid w:val="00FC693F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39</cp:revision>
  <dcterms:created xsi:type="dcterms:W3CDTF">2013-12-23T23:15:00Z</dcterms:created>
  <dcterms:modified xsi:type="dcterms:W3CDTF">2025-10-01T14:15:00Z</dcterms:modified>
  <cp:category/>
</cp:coreProperties>
</file>