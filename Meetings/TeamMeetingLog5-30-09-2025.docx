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39DA1334" w:rsidR="009C33F8" w:rsidRPr="003868CD" w:rsidRDefault="004057CD" w:rsidP="00DA4276">
      <w:pPr>
        <w:pStyle w:val="Title"/>
        <w:rPr>
          <w:sz w:val="48"/>
          <w:szCs w:val="48"/>
        </w:rPr>
      </w:pPr>
      <w:r w:rsidRPr="003868CD">
        <w:rPr>
          <w:sz w:val="48"/>
          <w:szCs w:val="48"/>
        </w:rPr>
        <w:t>Team Meeting Log</w:t>
      </w:r>
      <w:r w:rsidR="00E3493E">
        <w:rPr>
          <w:sz w:val="48"/>
          <w:szCs w:val="48"/>
        </w:rPr>
        <w:t>5</w:t>
      </w:r>
      <w:r w:rsidR="003868CD" w:rsidRPr="003868CD">
        <w:rPr>
          <w:sz w:val="48"/>
          <w:szCs w:val="48"/>
        </w:rPr>
        <w:t xml:space="preserve"> – </w:t>
      </w:r>
      <w:r w:rsidR="0032039E">
        <w:rPr>
          <w:sz w:val="48"/>
          <w:szCs w:val="48"/>
        </w:rPr>
        <w:t>30</w:t>
      </w:r>
      <w:r w:rsidR="006E7C67" w:rsidRPr="003868CD">
        <w:rPr>
          <w:sz w:val="48"/>
          <w:szCs w:val="48"/>
        </w:rPr>
        <w:t>/09/2025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77196F36" w:rsidR="009C33F8" w:rsidRDefault="004057CD">
      <w:r>
        <w:t>Date:</w:t>
      </w:r>
      <w:r w:rsidR="006E7C67">
        <w:t xml:space="preserve"> </w:t>
      </w:r>
      <w:r w:rsidR="0032039E">
        <w:t>30</w:t>
      </w:r>
      <w:r w:rsidR="008C2985">
        <w:t>/</w:t>
      </w:r>
      <w:r w:rsidR="0032039E">
        <w:t>09</w:t>
      </w:r>
      <w:r w:rsidR="008C2985">
        <w:t>/2025</w:t>
      </w:r>
      <w:r w:rsidR="0032039E">
        <w:t xml:space="preserve"> Tuesday</w:t>
      </w:r>
    </w:p>
    <w:p w14:paraId="14028EF7" w14:textId="44386AA7" w:rsidR="006E7C67" w:rsidRDefault="006E7C67" w:rsidP="006E7C67">
      <w:r>
        <w:t xml:space="preserve">Time: </w:t>
      </w:r>
      <w:r w:rsidR="0032039E">
        <w:t>1</w:t>
      </w:r>
      <w:r w:rsidR="00E3493E">
        <w:t>6</w:t>
      </w:r>
      <w:r>
        <w:t>:</w:t>
      </w:r>
      <w:r w:rsidR="00386629">
        <w:t>2</w:t>
      </w:r>
      <w:r w:rsidR="00E3493E">
        <w:t>1</w:t>
      </w:r>
      <w:r>
        <w:t xml:space="preserve"> to </w:t>
      </w:r>
      <w:r w:rsidR="00E3493E">
        <w:t>16</w:t>
      </w:r>
      <w:r w:rsidR="000C3220">
        <w:t>:</w:t>
      </w:r>
      <w:r w:rsidR="004161DC">
        <w:t>53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27D212A6" w:rsidR="0064655F" w:rsidRDefault="0064655F">
      <w:r>
        <w:t xml:space="preserve">Place/Platform: </w:t>
      </w:r>
      <w:r w:rsidR="009104D4">
        <w:t>WhatsApp</w:t>
      </w:r>
    </w:p>
    <w:p w14:paraId="7B80DF04" w14:textId="7404F633" w:rsidR="00D91186" w:rsidRDefault="004057CD">
      <w:r>
        <w:t xml:space="preserve">Duration: </w:t>
      </w:r>
      <w:r w:rsidR="008C2985">
        <w:t>3</w:t>
      </w:r>
      <w:r w:rsidR="00386629">
        <w:t>2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0EB156CA" w14:textId="7090C0A7" w:rsidR="00CF343E" w:rsidRDefault="00CF343E">
      <w:r>
        <w:t>•</w:t>
      </w:r>
      <w:r w:rsidR="00FD3B05">
        <w:t xml:space="preserve"> </w:t>
      </w:r>
      <w:r w:rsidR="00815E4B" w:rsidRPr="00815E4B">
        <w:t xml:space="preserve">Reviewed </w:t>
      </w:r>
      <w:r w:rsidR="00490689">
        <w:t xml:space="preserve">and confirmed </w:t>
      </w:r>
      <w:r w:rsidR="00815E4B" w:rsidRPr="00815E4B">
        <w:t xml:space="preserve">priority order for requirement specifications.    </w:t>
      </w:r>
      <w:r w:rsidR="00815E4B">
        <w:t xml:space="preserve">                        </w:t>
      </w:r>
      <w:r w:rsidR="00815E4B" w:rsidRPr="00815E4B">
        <w:t>•</w:t>
      </w:r>
      <w:r w:rsidR="00815E4B">
        <w:t xml:space="preserve"> </w:t>
      </w:r>
      <w:r w:rsidR="00B82009" w:rsidRPr="00B82009">
        <w:t>Reviewed low-fidelity sketches and wireframes</w:t>
      </w:r>
      <w:r w:rsidR="00B82009">
        <w:t>.</w:t>
      </w:r>
      <w:r w:rsidR="001C5ABE">
        <w:t xml:space="preserve"> </w:t>
      </w:r>
      <w:r w:rsidR="00C64617">
        <w:t xml:space="preserve">                                                                                                           </w:t>
      </w:r>
      <w:r w:rsidR="00C64617">
        <w:t>•</w:t>
      </w:r>
      <w:r w:rsidR="00C64617">
        <w:t xml:space="preserve"> </w:t>
      </w:r>
      <w:r w:rsidR="001C5ABE" w:rsidRPr="001C5ABE">
        <w:t>Agreed color semantics for route types</w:t>
      </w:r>
      <w:r w:rsidR="001C5ABE">
        <w:t>.</w:t>
      </w:r>
      <w:r w:rsidR="00697C6D">
        <w:t xml:space="preserve">   </w:t>
      </w:r>
      <w:r w:rsidR="00697C6D">
        <w:t>•</w:t>
      </w:r>
      <w:r w:rsidR="00697C6D">
        <w:t xml:space="preserve"> </w:t>
      </w:r>
      <w:r w:rsidR="001C5ABE" w:rsidRPr="001C5ABE">
        <w:t xml:space="preserve">Validated the need for </w:t>
      </w:r>
      <w:r w:rsidR="007E2FC4">
        <w:t>legend</w:t>
      </w:r>
      <w:r w:rsidR="00FB29CA">
        <w:t xml:space="preserve"> and </w:t>
      </w:r>
      <w:r w:rsidR="001C5ABE" w:rsidRPr="001C5ABE">
        <w:t>basic accessibility options</w:t>
      </w:r>
      <w:r w:rsidR="00C74778">
        <w:t>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1AF56D7D" w:rsidR="00D23D06" w:rsidRDefault="00490689" w:rsidP="008328DF">
      <w:r w:rsidRPr="00490689">
        <w:t>• Clarify if all important requirements are covered.</w:t>
      </w:r>
      <w:r>
        <w:t xml:space="preserve">                                                                </w:t>
      </w:r>
      <w:r w:rsidR="004057CD">
        <w:t>•</w:t>
      </w:r>
      <w:r w:rsidR="00FD3B05">
        <w:t xml:space="preserve"> </w:t>
      </w:r>
      <w:r w:rsidR="00C74778" w:rsidRPr="00C74778">
        <w:t>Check WCAG guidelines for color contrast and iconography for map UIs.</w:t>
      </w:r>
      <w:r w:rsidR="00C74778">
        <w:t xml:space="preserve">  </w:t>
      </w:r>
      <w:r w:rsidR="00FD3B05">
        <w:t xml:space="preserve">    </w:t>
      </w:r>
      <w:r w:rsidR="002F5B19">
        <w:t>•</w:t>
      </w:r>
      <w:r w:rsidR="00FD3B05">
        <w:t xml:space="preserve"> </w:t>
      </w:r>
      <w:r w:rsidR="00FB29CA" w:rsidRPr="00FB29CA">
        <w:t>Identify standard map legends used by comparable apps</w:t>
      </w:r>
      <w:r w:rsidR="00FB29CA">
        <w:t>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3F3D9CCC" w14:textId="1C1C0D77" w:rsidR="00513C5B" w:rsidRDefault="00BA3924" w:rsidP="00BD5340">
      <w:r w:rsidRPr="00BA3924">
        <w:t xml:space="preserve">• Huda – Requirement specifications   </w:t>
      </w:r>
      <w:r w:rsidR="00815E4B">
        <w:t xml:space="preserve">        </w:t>
      </w:r>
      <w:r w:rsidR="00815E4B" w:rsidRPr="00815E4B">
        <w:t xml:space="preserve">• Hina – Low-fidelity, Wireframes                </w:t>
      </w:r>
      <w:r w:rsidRPr="00BA3924">
        <w:t xml:space="preserve">                                                  </w:t>
      </w:r>
      <w:r w:rsidR="00BD5340">
        <w:t xml:space="preserve">       </w:t>
      </w:r>
      <w:r w:rsidR="002158E5">
        <w:t xml:space="preserve">                          </w:t>
      </w:r>
      <w:r w:rsidR="00BD5340">
        <w:t xml:space="preserve"> </w:t>
      </w:r>
      <w:r w:rsidR="00513C5B">
        <w:t>•</w:t>
      </w:r>
      <w:r w:rsidR="00513C5B">
        <w:t xml:space="preserve"> </w:t>
      </w:r>
      <w:r w:rsidR="007D7C17">
        <w:t>Remaining g</w:t>
      </w:r>
      <w:r w:rsidR="00513C5B">
        <w:t>roup works on their</w:t>
      </w:r>
      <w:r w:rsidR="006B3FFD">
        <w:t xml:space="preserve"> previously assigned tasks</w:t>
      </w:r>
      <w:r w:rsidR="004D2B3A" w:rsidRPr="004D2B3A">
        <w:t xml:space="preserve"> 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0DA7E19A" w:rsidR="009C33F8" w:rsidRDefault="004057CD">
      <w:r>
        <w:t>Date &amp; Time:</w:t>
      </w:r>
      <w:r w:rsidR="00D91186">
        <w:t xml:space="preserve"> </w:t>
      </w:r>
      <w:r w:rsidR="00E347F8">
        <w:t>Tuesday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5EBFF3B5" w:rsidR="006E7C67" w:rsidRDefault="006E7C67" w:rsidP="006E7C67">
      <w:r>
        <w:t xml:space="preserve">Date: </w:t>
      </w:r>
      <w:r w:rsidR="0032039E">
        <w:t>30</w:t>
      </w:r>
      <w:r>
        <w:t xml:space="preserve">/09/2025 </w:t>
      </w:r>
      <w:r w:rsidR="0032039E">
        <w:t>Tuesday</w:t>
      </w:r>
    </w:p>
    <w:p w14:paraId="7CCF80EF" w14:textId="41C3D5D1" w:rsidR="006E7C67" w:rsidRDefault="006E7C67">
      <w:r>
        <w:t xml:space="preserve">Time: </w:t>
      </w:r>
      <w:r w:rsidR="001604F2">
        <w:t>20</w:t>
      </w:r>
      <w:r>
        <w:t>:</w:t>
      </w:r>
      <w:r w:rsidR="004161DC">
        <w:t>05</w:t>
      </w:r>
      <w:r>
        <w:t xml:space="preserve"> to </w:t>
      </w:r>
      <w:r w:rsidR="004161DC">
        <w:t>20</w:t>
      </w:r>
      <w:r>
        <w:t>:</w:t>
      </w:r>
      <w:r w:rsidR="00E347F8">
        <w:t>40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42E7DB72" w:rsidR="00E36000" w:rsidRDefault="004057CD">
      <w:r>
        <w:t xml:space="preserve">Duration: </w:t>
      </w:r>
      <w:r w:rsidR="00E347F8">
        <w:t>35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0E98B708" w14:textId="4A27315D" w:rsidR="009C33F8" w:rsidRDefault="004057CD">
      <w:r>
        <w:t xml:space="preserve">• </w:t>
      </w:r>
      <w:r w:rsidR="00BD3EF9" w:rsidRPr="00B82009">
        <w:t xml:space="preserve">Reviewed </w:t>
      </w:r>
      <w:r w:rsidR="006B5229">
        <w:t xml:space="preserve">and confirmed </w:t>
      </w:r>
      <w:r w:rsidR="00BD3EF9">
        <w:t>user stories</w:t>
      </w:r>
      <w:r w:rsidR="00BD3EF9">
        <w:t xml:space="preserve">. </w:t>
      </w:r>
      <w:r w:rsidR="00BD3EF9">
        <w:t xml:space="preserve">                                 </w:t>
      </w:r>
      <w:r w:rsidR="00BD3EF9">
        <w:t xml:space="preserve">• </w:t>
      </w:r>
      <w:r w:rsidR="00105F3A" w:rsidRPr="00105F3A">
        <w:t>Checked sprint progress in Jir</w:t>
      </w:r>
      <w:r w:rsidR="006B5229">
        <w:t>a.</w:t>
      </w:r>
      <w:r w:rsidR="00105F3A">
        <w:t xml:space="preserve">                    </w:t>
      </w:r>
      <w:r w:rsidR="00697C6D">
        <w:t xml:space="preserve">                  </w:t>
      </w:r>
      <w:r w:rsidR="00C3372B">
        <w:t xml:space="preserve">    </w:t>
      </w:r>
      <w:r w:rsidR="00752B62">
        <w:t>•</w:t>
      </w:r>
      <w:r w:rsidR="00697C6D">
        <w:t xml:space="preserve"> </w:t>
      </w:r>
      <w:r w:rsidR="00C3372B" w:rsidRPr="00C3372B">
        <w:rPr>
          <w:rFonts w:hint="eastAsia"/>
        </w:rPr>
        <w:t xml:space="preserve">Agreed PR workflow: feature branches </w:t>
      </w:r>
      <w:r w:rsidR="00C3372B" w:rsidRPr="00C3372B">
        <w:rPr>
          <w:rFonts w:hint="eastAsia"/>
        </w:rPr>
        <w:t>→</w:t>
      </w:r>
      <w:r w:rsidR="00C3372B" w:rsidRPr="00C3372B">
        <w:rPr>
          <w:rFonts w:hint="eastAsia"/>
        </w:rPr>
        <w:t xml:space="preserve"> PR to meetings branch </w:t>
      </w:r>
      <w:r w:rsidR="00C3372B" w:rsidRPr="00C3372B">
        <w:rPr>
          <w:rFonts w:hint="eastAsia"/>
        </w:rPr>
        <w:t>→</w:t>
      </w:r>
      <w:r w:rsidR="00C3372B" w:rsidRPr="00C3372B">
        <w:rPr>
          <w:rFonts w:hint="eastAsia"/>
        </w:rPr>
        <w:t xml:space="preserve"> review </w:t>
      </w:r>
      <w:r w:rsidR="00C3372B" w:rsidRPr="00C3372B">
        <w:rPr>
          <w:rFonts w:hint="eastAsia"/>
        </w:rPr>
        <w:t>→</w:t>
      </w:r>
      <w:r w:rsidR="00C3372B" w:rsidRPr="00C3372B">
        <w:rPr>
          <w:rFonts w:hint="eastAsia"/>
        </w:rPr>
        <w:t xml:space="preserve"> merge to main after approval.</w:t>
      </w:r>
      <w:r w:rsidR="00C3372B">
        <w:t xml:space="preserve">  </w:t>
      </w:r>
      <w:r w:rsidR="008B1C95">
        <w:t xml:space="preserve">                           </w:t>
      </w:r>
      <w:r w:rsidR="009260A7">
        <w:t xml:space="preserve">  </w:t>
      </w:r>
      <w:r w:rsidR="008B1C95">
        <w:t xml:space="preserve">• </w:t>
      </w:r>
      <w:r w:rsidR="00BA3924" w:rsidRPr="00B82009">
        <w:t xml:space="preserve">Reviewed </w:t>
      </w:r>
      <w:r w:rsidR="00BA3924">
        <w:t>medium</w:t>
      </w:r>
      <w:r w:rsidR="00BA3924" w:rsidRPr="00B82009">
        <w:t xml:space="preserve">-fidelity </w:t>
      </w:r>
      <w:r w:rsidR="004B1D75">
        <w:t>prototype</w:t>
      </w:r>
      <w:r w:rsidR="00BA3924">
        <w:t>.</w:t>
      </w:r>
      <w:r w:rsidR="00C3372B">
        <w:t xml:space="preserve"> 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40E7F602" w:rsidR="00A51F89" w:rsidRDefault="004057CD" w:rsidP="00405D6C">
      <w:r>
        <w:t xml:space="preserve">• </w:t>
      </w:r>
      <w:r w:rsidR="00976712" w:rsidRPr="00976712">
        <w:t>Research usability testing techniques</w:t>
      </w:r>
      <w:r w:rsidR="00976712">
        <w:t xml:space="preserve"> to validate </w:t>
      </w:r>
      <w:r w:rsidR="00D00BED">
        <w:t>medium fidelity.</w:t>
      </w:r>
      <w:r w:rsidR="004B1D75" w:rsidRPr="004B1D75">
        <w:t xml:space="preserve"> </w:t>
      </w:r>
      <w:r w:rsidR="00D00BED">
        <w:t xml:space="preserve">                               </w:t>
      </w:r>
      <w:r w:rsidR="00D00BED">
        <w:t xml:space="preserve">• </w:t>
      </w:r>
      <w:r w:rsidR="004B1D75" w:rsidRPr="004B1D75">
        <w:t xml:space="preserve">Confirm alignment of </w:t>
      </w:r>
      <w:r w:rsidR="004B1D75">
        <w:t>medium-fidelity</w:t>
      </w:r>
      <w:r w:rsidR="004B1D75" w:rsidRPr="004B1D75">
        <w:t xml:space="preserve"> </w:t>
      </w:r>
      <w:r w:rsidR="004B1D75">
        <w:t>prototype</w:t>
      </w:r>
      <w:r w:rsidR="00D00BED">
        <w:t xml:space="preserve"> with requirement</w:t>
      </w:r>
      <w:r w:rsidR="0075106B">
        <w:t xml:space="preserve"> specifications</w:t>
      </w:r>
      <w:r w:rsidR="00D00BED">
        <w:t xml:space="preserve"> and user stories.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60D19212" w14:textId="14AF35A2" w:rsidR="009C33F8" w:rsidRDefault="001A144A" w:rsidP="001A144A">
      <w:bookmarkStart w:id="0" w:name="_Hlk210250431"/>
      <w:r>
        <w:t>•</w:t>
      </w:r>
      <w:r w:rsidR="006B3FFD">
        <w:t xml:space="preserve"> </w:t>
      </w:r>
      <w:r>
        <w:t>Karan – Jira</w:t>
      </w:r>
      <w:r w:rsidR="00513C5B">
        <w:t xml:space="preserve"> and </w:t>
      </w:r>
      <w:r>
        <w:t>GitHub management</w:t>
      </w:r>
      <w:r w:rsidR="00580426">
        <w:t xml:space="preserve">                           </w:t>
      </w:r>
      <w:r w:rsidR="00580426">
        <w:t xml:space="preserve">• </w:t>
      </w:r>
      <w:r w:rsidR="00580426">
        <w:t xml:space="preserve">Shalini – User Stories                                           </w:t>
      </w:r>
      <w:r w:rsidR="006B3FFD">
        <w:t xml:space="preserve"> </w:t>
      </w:r>
      <w:r w:rsidR="00914586">
        <w:t xml:space="preserve">        </w:t>
      </w:r>
      <w:r w:rsidR="006B3FFD">
        <w:t xml:space="preserve">  </w:t>
      </w:r>
      <w:r w:rsidR="00914586" w:rsidRPr="00914586">
        <w:t xml:space="preserve">• </w:t>
      </w:r>
      <w:r w:rsidR="00914586">
        <w:t>Priyanka</w:t>
      </w:r>
      <w:r w:rsidR="00914586" w:rsidRPr="00914586">
        <w:t xml:space="preserve"> – </w:t>
      </w:r>
      <w:bookmarkEnd w:id="0"/>
      <w:r w:rsidR="00914586">
        <w:t xml:space="preserve">Medium-fidelity                        </w:t>
      </w:r>
      <w:r w:rsidR="006B3FFD">
        <w:t xml:space="preserve">• </w:t>
      </w:r>
      <w:r w:rsidR="007D7C17">
        <w:t>Entire</w:t>
      </w:r>
      <w:r w:rsidR="006B3FFD">
        <w:t xml:space="preserve"> group </w:t>
      </w:r>
      <w:bookmarkStart w:id="1" w:name="_Hlk210250486"/>
      <w:r w:rsidR="00D03F15">
        <w:t>continuously g</w:t>
      </w:r>
      <w:r w:rsidR="004D2B3A">
        <w:t>ives their input on designs</w:t>
      </w:r>
      <w:bookmarkEnd w:id="1"/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322228B3" w:rsidR="009C33F8" w:rsidRDefault="004057CD">
      <w:r>
        <w:t xml:space="preserve">Date &amp; Time: </w:t>
      </w:r>
      <w:r w:rsidR="00E347F8">
        <w:t>Wednesday</w:t>
      </w:r>
      <w:r w:rsidR="008044AF">
        <w:t xml:space="preserve">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13"/>
    <w:rsid w:val="00034616"/>
    <w:rsid w:val="0006063C"/>
    <w:rsid w:val="000A5638"/>
    <w:rsid w:val="000C3220"/>
    <w:rsid w:val="000C6979"/>
    <w:rsid w:val="000E3B1F"/>
    <w:rsid w:val="00103F56"/>
    <w:rsid w:val="00105F3A"/>
    <w:rsid w:val="00137465"/>
    <w:rsid w:val="0015074B"/>
    <w:rsid w:val="001604F2"/>
    <w:rsid w:val="0017683E"/>
    <w:rsid w:val="001A144A"/>
    <w:rsid w:val="001C459D"/>
    <w:rsid w:val="001C5ABE"/>
    <w:rsid w:val="001F7E1D"/>
    <w:rsid w:val="002158E5"/>
    <w:rsid w:val="0029639D"/>
    <w:rsid w:val="002A216A"/>
    <w:rsid w:val="002B3C55"/>
    <w:rsid w:val="002C5EE3"/>
    <w:rsid w:val="002D6416"/>
    <w:rsid w:val="002F5B19"/>
    <w:rsid w:val="00314AE7"/>
    <w:rsid w:val="0032039E"/>
    <w:rsid w:val="003263CC"/>
    <w:rsid w:val="00326F90"/>
    <w:rsid w:val="00386629"/>
    <w:rsid w:val="003868CD"/>
    <w:rsid w:val="003B712E"/>
    <w:rsid w:val="003D0209"/>
    <w:rsid w:val="003D7085"/>
    <w:rsid w:val="004057CD"/>
    <w:rsid w:val="00405D6C"/>
    <w:rsid w:val="004161DC"/>
    <w:rsid w:val="00423066"/>
    <w:rsid w:val="00490689"/>
    <w:rsid w:val="004B1D75"/>
    <w:rsid w:val="004D2B3A"/>
    <w:rsid w:val="00511920"/>
    <w:rsid w:val="00513C5B"/>
    <w:rsid w:val="0057495A"/>
    <w:rsid w:val="00580426"/>
    <w:rsid w:val="005F1624"/>
    <w:rsid w:val="0064655F"/>
    <w:rsid w:val="00684360"/>
    <w:rsid w:val="00697C6D"/>
    <w:rsid w:val="006B3FFD"/>
    <w:rsid w:val="006B5229"/>
    <w:rsid w:val="006E0EA0"/>
    <w:rsid w:val="006E7C67"/>
    <w:rsid w:val="0075106B"/>
    <w:rsid w:val="00752B62"/>
    <w:rsid w:val="00784AB7"/>
    <w:rsid w:val="00794F2A"/>
    <w:rsid w:val="007B2BFA"/>
    <w:rsid w:val="007D1616"/>
    <w:rsid w:val="007D7C17"/>
    <w:rsid w:val="007E2FC4"/>
    <w:rsid w:val="008044AF"/>
    <w:rsid w:val="00815E4B"/>
    <w:rsid w:val="00830D6D"/>
    <w:rsid w:val="008328DF"/>
    <w:rsid w:val="00865B4D"/>
    <w:rsid w:val="008B16A7"/>
    <w:rsid w:val="008B1C95"/>
    <w:rsid w:val="008C2985"/>
    <w:rsid w:val="009104D4"/>
    <w:rsid w:val="00914586"/>
    <w:rsid w:val="009260A7"/>
    <w:rsid w:val="009731FB"/>
    <w:rsid w:val="00976712"/>
    <w:rsid w:val="009C33F8"/>
    <w:rsid w:val="009E4006"/>
    <w:rsid w:val="00A51F89"/>
    <w:rsid w:val="00AA1D8D"/>
    <w:rsid w:val="00AD2FDD"/>
    <w:rsid w:val="00B241B9"/>
    <w:rsid w:val="00B47730"/>
    <w:rsid w:val="00B7368C"/>
    <w:rsid w:val="00B8085E"/>
    <w:rsid w:val="00B82009"/>
    <w:rsid w:val="00BA3924"/>
    <w:rsid w:val="00BB4D84"/>
    <w:rsid w:val="00BC5B13"/>
    <w:rsid w:val="00BD3EF9"/>
    <w:rsid w:val="00BD5340"/>
    <w:rsid w:val="00BE5C21"/>
    <w:rsid w:val="00BF2C2B"/>
    <w:rsid w:val="00C3372B"/>
    <w:rsid w:val="00C64617"/>
    <w:rsid w:val="00C74778"/>
    <w:rsid w:val="00CA22AF"/>
    <w:rsid w:val="00CB0664"/>
    <w:rsid w:val="00CF0ADC"/>
    <w:rsid w:val="00CF343E"/>
    <w:rsid w:val="00D00BED"/>
    <w:rsid w:val="00D03F15"/>
    <w:rsid w:val="00D23D06"/>
    <w:rsid w:val="00D91186"/>
    <w:rsid w:val="00DA4276"/>
    <w:rsid w:val="00DB44B0"/>
    <w:rsid w:val="00DE4E4A"/>
    <w:rsid w:val="00DF784D"/>
    <w:rsid w:val="00E347F8"/>
    <w:rsid w:val="00E3493E"/>
    <w:rsid w:val="00E36000"/>
    <w:rsid w:val="00E5279E"/>
    <w:rsid w:val="00E934E3"/>
    <w:rsid w:val="00EC0B8A"/>
    <w:rsid w:val="00F45E2D"/>
    <w:rsid w:val="00F60FD6"/>
    <w:rsid w:val="00F8588B"/>
    <w:rsid w:val="00FB29CA"/>
    <w:rsid w:val="00FC693F"/>
    <w:rsid w:val="00FD3B05"/>
    <w:rsid w:val="00FD513B"/>
    <w:rsid w:val="00FE56A5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103</cp:revision>
  <dcterms:created xsi:type="dcterms:W3CDTF">2013-12-23T23:15:00Z</dcterms:created>
  <dcterms:modified xsi:type="dcterms:W3CDTF">2025-10-01T21:42:00Z</dcterms:modified>
  <cp:category/>
</cp:coreProperties>
</file>