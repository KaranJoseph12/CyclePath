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6E4CB47D" w:rsidR="009C33F8" w:rsidRPr="003868CD" w:rsidRDefault="004057CD" w:rsidP="00DA4276">
      <w:pPr>
        <w:pStyle w:val="Title"/>
        <w:rPr>
          <w:sz w:val="48"/>
          <w:szCs w:val="48"/>
        </w:rPr>
      </w:pPr>
      <w:r w:rsidRPr="003868CD">
        <w:rPr>
          <w:sz w:val="48"/>
          <w:szCs w:val="48"/>
        </w:rPr>
        <w:t>Team Meeting Log</w:t>
      </w:r>
      <w:r w:rsidR="000F20B3">
        <w:rPr>
          <w:sz w:val="48"/>
          <w:szCs w:val="48"/>
        </w:rPr>
        <w:t>9</w:t>
      </w:r>
      <w:r w:rsidR="003868CD" w:rsidRPr="003868CD">
        <w:rPr>
          <w:sz w:val="48"/>
          <w:szCs w:val="48"/>
        </w:rPr>
        <w:t xml:space="preserve"> – </w:t>
      </w:r>
      <w:r w:rsidR="006A5BF7">
        <w:rPr>
          <w:sz w:val="48"/>
          <w:szCs w:val="48"/>
        </w:rPr>
        <w:t>0</w:t>
      </w:r>
      <w:r w:rsidR="000F20B3">
        <w:rPr>
          <w:sz w:val="48"/>
          <w:szCs w:val="48"/>
        </w:rPr>
        <w:t>4</w:t>
      </w:r>
      <w:r w:rsidR="006E7C67" w:rsidRPr="003868CD">
        <w:rPr>
          <w:sz w:val="48"/>
          <w:szCs w:val="48"/>
        </w:rPr>
        <w:t>/</w:t>
      </w:r>
      <w:r w:rsidR="006A5BF7">
        <w:rPr>
          <w:sz w:val="48"/>
          <w:szCs w:val="48"/>
        </w:rPr>
        <w:t>10</w:t>
      </w:r>
      <w:r w:rsidR="006E7C67" w:rsidRPr="003868CD">
        <w:rPr>
          <w:sz w:val="48"/>
          <w:szCs w:val="48"/>
        </w:rPr>
        <w:t>/2025</w:t>
      </w:r>
    </w:p>
    <w:p w14:paraId="70284589" w14:textId="52676098" w:rsidR="009C33F8" w:rsidRDefault="004057CD" w:rsidP="00DA4276">
      <w:pPr>
        <w:pStyle w:val="Heading1"/>
      </w:pPr>
      <w:r>
        <w:t>Meeting 1</w:t>
      </w:r>
    </w:p>
    <w:p w14:paraId="54007E99" w14:textId="48CB7704" w:rsidR="009C33F8" w:rsidRDefault="004057CD">
      <w:r>
        <w:t>Date:</w:t>
      </w:r>
      <w:r w:rsidR="006E7C67">
        <w:t xml:space="preserve"> </w:t>
      </w:r>
      <w:r w:rsidR="006A5BF7">
        <w:t>0</w:t>
      </w:r>
      <w:r w:rsidR="000F20B3">
        <w:t>4</w:t>
      </w:r>
      <w:r w:rsidR="008C2985">
        <w:t>/</w:t>
      </w:r>
      <w:r w:rsidR="006A5BF7">
        <w:t>10</w:t>
      </w:r>
      <w:r w:rsidR="008C2985">
        <w:t>/2025</w:t>
      </w:r>
      <w:r w:rsidR="0032039E">
        <w:t xml:space="preserve"> </w:t>
      </w:r>
      <w:r w:rsidR="000F20B3">
        <w:t>Saturday</w:t>
      </w:r>
    </w:p>
    <w:p w14:paraId="14028EF7" w14:textId="16FCEEFC" w:rsidR="006E7C67" w:rsidRDefault="006E7C67" w:rsidP="006E7C67">
      <w:r>
        <w:t xml:space="preserve">Time: </w:t>
      </w:r>
      <w:r w:rsidR="000F20B3">
        <w:t>18:09</w:t>
      </w:r>
      <w:r>
        <w:t xml:space="preserve"> to </w:t>
      </w:r>
      <w:r w:rsidR="000F20B3">
        <w:t>18:33</w:t>
      </w:r>
    </w:p>
    <w:p w14:paraId="320587BA" w14:textId="60298D74" w:rsidR="009C33F8" w:rsidRDefault="004057CD">
      <w:r>
        <w:t xml:space="preserve">Attendees: </w:t>
      </w:r>
      <w:r w:rsidR="008C2985">
        <w:t>ALL - Shalini, Huda, Hina, Priyanka, Karan</w:t>
      </w:r>
    </w:p>
    <w:p w14:paraId="152D1CB6" w14:textId="27D212A6" w:rsidR="0064655F" w:rsidRDefault="0064655F">
      <w:r>
        <w:t xml:space="preserve">Place/Platform: </w:t>
      </w:r>
      <w:r w:rsidR="009104D4">
        <w:t>WhatsApp</w:t>
      </w:r>
    </w:p>
    <w:p w14:paraId="7B80DF04" w14:textId="7DE56059" w:rsidR="00D91186" w:rsidRDefault="004057CD">
      <w:r>
        <w:t xml:space="preserve">Duration: </w:t>
      </w:r>
      <w:r w:rsidR="000F20B3">
        <w:t>22</w:t>
      </w:r>
      <w:r w:rsidR="008C2985">
        <w:t>minutes</w:t>
      </w:r>
    </w:p>
    <w:p w14:paraId="1845E2FC" w14:textId="77777777" w:rsidR="009C33F8" w:rsidRDefault="004057CD" w:rsidP="00DA4276">
      <w:pPr>
        <w:pStyle w:val="Heading2"/>
      </w:pPr>
      <w:r>
        <w:t>Discussion</w:t>
      </w:r>
    </w:p>
    <w:p w14:paraId="35DA57C3" w14:textId="0438DC04" w:rsidR="000F20B3" w:rsidRDefault="000F20B3" w:rsidP="000F20B3">
      <w:pPr>
        <w:pStyle w:val="ListParagraph"/>
        <w:numPr>
          <w:ilvl w:val="0"/>
          <w:numId w:val="13"/>
        </w:numPr>
      </w:pPr>
      <w:r>
        <w:t>Reviewed progress from Friday evening meeting.</w:t>
      </w:r>
    </w:p>
    <w:p w14:paraId="1AEA47B7" w14:textId="3CF5FCFB" w:rsidR="000F20B3" w:rsidRDefault="000F20B3" w:rsidP="000F20B3">
      <w:pPr>
        <w:pStyle w:val="ListParagraph"/>
        <w:numPr>
          <w:ilvl w:val="0"/>
          <w:numId w:val="13"/>
        </w:numPr>
      </w:pPr>
      <w:r>
        <w:t>Shifted focus to cyclist survey and environment setup.</w:t>
      </w:r>
    </w:p>
    <w:p w14:paraId="7F9BC096" w14:textId="4DAD1298" w:rsidR="000F20B3" w:rsidRDefault="000F20B3" w:rsidP="000F20B3">
      <w:pPr>
        <w:pStyle w:val="ListParagraph"/>
        <w:numPr>
          <w:ilvl w:val="0"/>
          <w:numId w:val="13"/>
        </w:numPr>
      </w:pPr>
      <w:r>
        <w:t>Cyclist survey sections: safety needs, route preferences, usability.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68945A1E" w14:textId="21822C80" w:rsidR="000F20B3" w:rsidRPr="000F20B3" w:rsidRDefault="000F20B3" w:rsidP="000F20B3">
      <w:pPr>
        <w:pStyle w:val="Heading2"/>
        <w:numPr>
          <w:ilvl w:val="0"/>
          <w:numId w:val="1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F20B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Confirm cyclist survey scope matches app features.</w:t>
      </w:r>
    </w:p>
    <w:p w14:paraId="69B30FD7" w14:textId="77777777" w:rsidR="000F20B3" w:rsidRDefault="000F20B3" w:rsidP="000F20B3">
      <w:pPr>
        <w:pStyle w:val="Heading2"/>
        <w:numPr>
          <w:ilvl w:val="0"/>
          <w:numId w:val="14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F20B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Select backend framework for initial prototype.</w:t>
      </w:r>
    </w:p>
    <w:p w14:paraId="10388C0F" w14:textId="4F5E24B5" w:rsidR="009C33F8" w:rsidRDefault="004057CD" w:rsidP="000F20B3">
      <w:pPr>
        <w:pStyle w:val="Heading2"/>
      </w:pPr>
      <w:r>
        <w:t>Tasks Assigned</w:t>
      </w:r>
    </w:p>
    <w:p w14:paraId="13F14345" w14:textId="276E2BB4" w:rsidR="000F20B3" w:rsidRPr="000F20B3" w:rsidRDefault="000F20B3" w:rsidP="000F20B3">
      <w:pPr>
        <w:pStyle w:val="Heading2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F20B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uda</w:t>
      </w:r>
      <w:r w:rsidRPr="000F20B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– Draft cyclist survey form.</w:t>
      </w:r>
    </w:p>
    <w:p w14:paraId="23E08C26" w14:textId="389B3823" w:rsidR="000F20B3" w:rsidRPr="000F20B3" w:rsidRDefault="000F20B3" w:rsidP="000F20B3">
      <w:pPr>
        <w:pStyle w:val="Heading2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F20B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halini</w:t>
      </w:r>
      <w:r w:rsidRPr="000F20B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–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Create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gnatt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chart for the project</w:t>
      </w:r>
    </w:p>
    <w:p w14:paraId="5B75EBFB" w14:textId="6426CD29" w:rsidR="006C6C7A" w:rsidRPr="006C6C7A" w:rsidRDefault="000F20B3" w:rsidP="006C6C7A">
      <w:pPr>
        <w:pStyle w:val="Heading2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Priyanka </w:t>
      </w:r>
      <w:r w:rsidR="006C6C7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– research and collect academic papers related to data evaluation</w:t>
      </w:r>
    </w:p>
    <w:p w14:paraId="15D39CB7" w14:textId="555CAF57" w:rsidR="009C33F8" w:rsidRDefault="004057CD" w:rsidP="000F20B3">
      <w:pPr>
        <w:pStyle w:val="Heading2"/>
      </w:pPr>
      <w:r>
        <w:t>Next Meeting</w:t>
      </w:r>
    </w:p>
    <w:p w14:paraId="722FCE47" w14:textId="24635FA5" w:rsidR="009C33F8" w:rsidRDefault="004057CD">
      <w:r>
        <w:t>Date &amp; Time:</w:t>
      </w:r>
      <w:r w:rsidR="00D91186">
        <w:t xml:space="preserve"> </w:t>
      </w:r>
      <w:r w:rsidR="006C6C7A">
        <w:t>Saturday</w:t>
      </w:r>
      <w:r w:rsidR="00D91186">
        <w:t xml:space="preserve"> evening</w:t>
      </w:r>
    </w:p>
    <w:p w14:paraId="6DD8A35B" w14:textId="77777777" w:rsidR="006C6C7A" w:rsidRDefault="006C6C7A"/>
    <w:p w14:paraId="3190AEAE" w14:textId="77777777" w:rsidR="006C6C7A" w:rsidRDefault="006C6C7A"/>
    <w:p w14:paraId="48114DB4" w14:textId="77777777" w:rsidR="006C6C7A" w:rsidRDefault="006C6C7A"/>
    <w:p w14:paraId="2F0333FB" w14:textId="77777777" w:rsidR="006C6C7A" w:rsidRDefault="006C6C7A"/>
    <w:p w14:paraId="496E496F" w14:textId="77777777" w:rsidR="006C6C7A" w:rsidRDefault="006C6C7A"/>
    <w:p w14:paraId="60C44D62" w14:textId="77777777" w:rsidR="006C6C7A" w:rsidRDefault="006C6C7A"/>
    <w:p w14:paraId="67B27516" w14:textId="77777777" w:rsidR="006C6C7A" w:rsidRDefault="006C6C7A"/>
    <w:p w14:paraId="50373AD0" w14:textId="77777777" w:rsidR="006C6C7A" w:rsidRDefault="006C6C7A"/>
    <w:p w14:paraId="0990C165" w14:textId="77777777" w:rsidR="006C6C7A" w:rsidRDefault="006C6C7A"/>
    <w:p w14:paraId="785D302A" w14:textId="77777777" w:rsidR="006C6C7A" w:rsidRDefault="006C6C7A"/>
    <w:p w14:paraId="6D86DC79" w14:textId="77777777" w:rsidR="006C6C7A" w:rsidRDefault="006C6C7A"/>
    <w:p w14:paraId="438CDCF4" w14:textId="77777777" w:rsidR="006C6C7A" w:rsidRDefault="006C6C7A"/>
    <w:p w14:paraId="164163ED" w14:textId="6312EC07" w:rsidR="009C33F8" w:rsidRDefault="004057CD" w:rsidP="00DA4276">
      <w:pPr>
        <w:pStyle w:val="Heading1"/>
      </w:pPr>
      <w:r>
        <w:lastRenderedPageBreak/>
        <w:t>Meeting 2</w:t>
      </w:r>
    </w:p>
    <w:p w14:paraId="411706E7" w14:textId="77777777" w:rsidR="006C6C7A" w:rsidRDefault="006C6C7A" w:rsidP="006C6C7A">
      <w:r>
        <w:t>Date: 04/10/2025 Saturday</w:t>
      </w:r>
    </w:p>
    <w:p w14:paraId="2B70A981" w14:textId="433FF2DE" w:rsidR="006C6C7A" w:rsidRDefault="006C6C7A" w:rsidP="006C6C7A">
      <w:r>
        <w:t xml:space="preserve">Time: </w:t>
      </w:r>
      <w:r>
        <w:t>20:01</w:t>
      </w:r>
      <w:r>
        <w:t xml:space="preserve"> to </w:t>
      </w:r>
      <w:r>
        <w:t>20:41</w:t>
      </w:r>
    </w:p>
    <w:p w14:paraId="1C238EAF" w14:textId="77777777" w:rsidR="006C6C7A" w:rsidRDefault="006C6C7A" w:rsidP="006C6C7A">
      <w:r>
        <w:t>Attendees: ALL - Shalini, Huda, Hina, Priyanka, Karan</w:t>
      </w:r>
    </w:p>
    <w:p w14:paraId="1B259ABB" w14:textId="239CE4EA" w:rsidR="006C6C7A" w:rsidRDefault="006C6C7A" w:rsidP="006C6C7A">
      <w:r>
        <w:t xml:space="preserve">Place/Platform: </w:t>
      </w:r>
      <w:r>
        <w:t>Microsoft Teams</w:t>
      </w:r>
    </w:p>
    <w:p w14:paraId="0CADB288" w14:textId="37C2CC7A" w:rsidR="006C6C7A" w:rsidRDefault="006C6C7A" w:rsidP="006C6C7A">
      <w:r>
        <w:t xml:space="preserve">Duration: </w:t>
      </w:r>
      <w:r>
        <w:t xml:space="preserve">40 </w:t>
      </w:r>
      <w:r>
        <w:t>minutes</w:t>
      </w:r>
    </w:p>
    <w:p w14:paraId="48A21F54" w14:textId="77777777" w:rsidR="009C33F8" w:rsidRDefault="004057CD" w:rsidP="00DA4276">
      <w:pPr>
        <w:pStyle w:val="Heading2"/>
      </w:pPr>
      <w:r>
        <w:t>Discussion</w:t>
      </w:r>
    </w:p>
    <w:p w14:paraId="4DFAD83E" w14:textId="50D5566C" w:rsidR="00763D10" w:rsidRPr="00763D10" w:rsidRDefault="00763D10" w:rsidP="00763D10">
      <w:pPr>
        <w:pStyle w:val="Heading2"/>
        <w:numPr>
          <w:ilvl w:val="0"/>
          <w:numId w:val="16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63D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Finalized sprint task allocation for week.</w:t>
      </w:r>
    </w:p>
    <w:p w14:paraId="4F2E6A5A" w14:textId="1EACBC34" w:rsidR="00763D10" w:rsidRPr="00763D10" w:rsidRDefault="00763D10" w:rsidP="00763D10">
      <w:pPr>
        <w:pStyle w:val="Heading2"/>
        <w:numPr>
          <w:ilvl w:val="0"/>
          <w:numId w:val="16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63D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Reviewed GitHub cleanup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</w:t>
      </w:r>
      <w:r w:rsidRPr="00763D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update README, restructure folders</w:t>
      </w:r>
    </w:p>
    <w:p w14:paraId="7DFBD1B6" w14:textId="77777777" w:rsidR="00763D10" w:rsidRDefault="00763D10" w:rsidP="00763D10">
      <w:pPr>
        <w:pStyle w:val="Heading2"/>
        <w:numPr>
          <w:ilvl w:val="0"/>
          <w:numId w:val="16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63D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Planned prototype enhancement after survey results.</w:t>
      </w:r>
    </w:p>
    <w:p w14:paraId="13B25566" w14:textId="4DF9AA01" w:rsidR="009C33F8" w:rsidRDefault="00D91186" w:rsidP="00763D10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113FEB8F" w14:textId="3AB350C3" w:rsidR="00763D10" w:rsidRPr="00763D10" w:rsidRDefault="00763D10" w:rsidP="00763D10">
      <w:pPr>
        <w:pStyle w:val="Heading2"/>
        <w:numPr>
          <w:ilvl w:val="0"/>
          <w:numId w:val="1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63D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Standardize GitHub folder structure.</w:t>
      </w:r>
    </w:p>
    <w:p w14:paraId="1B6A80FE" w14:textId="5D024238" w:rsidR="00763D10" w:rsidRPr="00763D10" w:rsidRDefault="00763D10" w:rsidP="00763D10">
      <w:pPr>
        <w:pStyle w:val="Heading2"/>
        <w:numPr>
          <w:ilvl w:val="0"/>
          <w:numId w:val="1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63D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Confirm retrospective template format.</w:t>
      </w:r>
    </w:p>
    <w:p w14:paraId="6B7E07E8" w14:textId="77777777" w:rsidR="00763D10" w:rsidRDefault="00763D10" w:rsidP="00763D10">
      <w:pPr>
        <w:pStyle w:val="Heading2"/>
        <w:numPr>
          <w:ilvl w:val="0"/>
          <w:numId w:val="17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63D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Ensure prototype changes reflect survey findings.</w:t>
      </w:r>
    </w:p>
    <w:p w14:paraId="24E42E51" w14:textId="2DC4A1C0" w:rsidR="009C33F8" w:rsidRDefault="004057CD" w:rsidP="00763D10">
      <w:pPr>
        <w:pStyle w:val="Heading2"/>
      </w:pPr>
      <w:r>
        <w:t>Tasks Assigned</w:t>
      </w:r>
    </w:p>
    <w:p w14:paraId="202816B9" w14:textId="4524E446" w:rsidR="00763D10" w:rsidRPr="00763D10" w:rsidRDefault="00223AD9" w:rsidP="00763D1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Hina-clean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github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repository</w:t>
      </w:r>
    </w:p>
    <w:p w14:paraId="7A096983" w14:textId="42725648" w:rsidR="00763D10" w:rsidRPr="00763D10" w:rsidRDefault="00223AD9" w:rsidP="00763D1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Huda- enhance prototypes</w:t>
      </w:r>
    </w:p>
    <w:p w14:paraId="7740A0A7" w14:textId="16D0CF94" w:rsidR="00763D10" w:rsidRDefault="00223AD9" w:rsidP="00763D1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shalini</w:t>
      </w:r>
      <w:proofErr w:type="spellEnd"/>
      <w:r w:rsidR="00763D10" w:rsidRPr="00763D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– </w:t>
      </w:r>
      <w:r w:rsidR="00D17A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work on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presentation</w:t>
      </w:r>
    </w:p>
    <w:p w14:paraId="62DDA2AA" w14:textId="69EAFEDF" w:rsidR="009C33F8" w:rsidRDefault="004057CD" w:rsidP="00763D10">
      <w:pPr>
        <w:pStyle w:val="Heading2"/>
      </w:pPr>
      <w:r>
        <w:t>Next Meeting</w:t>
      </w:r>
    </w:p>
    <w:p w14:paraId="6BB643B3" w14:textId="4EB6E7B6" w:rsidR="009C33F8" w:rsidRDefault="004057CD">
      <w:r>
        <w:t xml:space="preserve">Date &amp; Time: </w:t>
      </w:r>
      <w:r w:rsidR="001C7BEE">
        <w:t>Sunday evening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8B21D4"/>
    <w:multiLevelType w:val="hybridMultilevel"/>
    <w:tmpl w:val="E7CAC93E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F3354"/>
    <w:multiLevelType w:val="hybridMultilevel"/>
    <w:tmpl w:val="DA28D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44BA7"/>
    <w:multiLevelType w:val="hybridMultilevel"/>
    <w:tmpl w:val="F22E7FDA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25D70"/>
    <w:multiLevelType w:val="hybridMultilevel"/>
    <w:tmpl w:val="BEB013D2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63972"/>
    <w:multiLevelType w:val="hybridMultilevel"/>
    <w:tmpl w:val="D21298B8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24DF0"/>
    <w:multiLevelType w:val="hybridMultilevel"/>
    <w:tmpl w:val="6A8CF6B0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D7644"/>
    <w:multiLevelType w:val="hybridMultilevel"/>
    <w:tmpl w:val="AB4E4B46"/>
    <w:lvl w:ilvl="0" w:tplc="8342F9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16"/>
  </w:num>
  <w:num w:numId="11" w16cid:durableId="1778983098">
    <w:abstractNumId w:val="10"/>
  </w:num>
  <w:num w:numId="12" w16cid:durableId="1784225294">
    <w:abstractNumId w:val="13"/>
  </w:num>
  <w:num w:numId="13" w16cid:durableId="1040743571">
    <w:abstractNumId w:val="14"/>
  </w:num>
  <w:num w:numId="14" w16cid:durableId="37946266">
    <w:abstractNumId w:val="12"/>
  </w:num>
  <w:num w:numId="15" w16cid:durableId="1851412243">
    <w:abstractNumId w:val="11"/>
  </w:num>
  <w:num w:numId="16" w16cid:durableId="391464016">
    <w:abstractNumId w:val="15"/>
  </w:num>
  <w:num w:numId="17" w16cid:durableId="292029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413"/>
    <w:rsid w:val="00034616"/>
    <w:rsid w:val="00041037"/>
    <w:rsid w:val="0006063C"/>
    <w:rsid w:val="00093C7F"/>
    <w:rsid w:val="000A5638"/>
    <w:rsid w:val="000C3220"/>
    <w:rsid w:val="000C6979"/>
    <w:rsid w:val="000E04CA"/>
    <w:rsid w:val="000E1D5A"/>
    <w:rsid w:val="000E3B1F"/>
    <w:rsid w:val="000F20B3"/>
    <w:rsid w:val="000F3E48"/>
    <w:rsid w:val="00103F56"/>
    <w:rsid w:val="00105F3A"/>
    <w:rsid w:val="001109D9"/>
    <w:rsid w:val="00137465"/>
    <w:rsid w:val="00140D65"/>
    <w:rsid w:val="0015074B"/>
    <w:rsid w:val="0015366B"/>
    <w:rsid w:val="00155E19"/>
    <w:rsid w:val="001604F2"/>
    <w:rsid w:val="0017683E"/>
    <w:rsid w:val="001A144A"/>
    <w:rsid w:val="001C459D"/>
    <w:rsid w:val="001C5ABE"/>
    <w:rsid w:val="001C7BEE"/>
    <w:rsid w:val="001F7E1D"/>
    <w:rsid w:val="002020FF"/>
    <w:rsid w:val="00212534"/>
    <w:rsid w:val="002158E5"/>
    <w:rsid w:val="00223AD9"/>
    <w:rsid w:val="00227F83"/>
    <w:rsid w:val="00262C2C"/>
    <w:rsid w:val="002662E2"/>
    <w:rsid w:val="002745F0"/>
    <w:rsid w:val="0029639D"/>
    <w:rsid w:val="002978CA"/>
    <w:rsid w:val="002A216A"/>
    <w:rsid w:val="002B3C55"/>
    <w:rsid w:val="002C5EE3"/>
    <w:rsid w:val="002D6416"/>
    <w:rsid w:val="002E2B19"/>
    <w:rsid w:val="002E648F"/>
    <w:rsid w:val="002F4EB2"/>
    <w:rsid w:val="002F5B19"/>
    <w:rsid w:val="00314AE7"/>
    <w:rsid w:val="0032039E"/>
    <w:rsid w:val="003263CC"/>
    <w:rsid w:val="00326F90"/>
    <w:rsid w:val="003647F6"/>
    <w:rsid w:val="00386629"/>
    <w:rsid w:val="003868CD"/>
    <w:rsid w:val="00393054"/>
    <w:rsid w:val="003B3E79"/>
    <w:rsid w:val="003B51B2"/>
    <w:rsid w:val="003B712E"/>
    <w:rsid w:val="003D0209"/>
    <w:rsid w:val="003D7085"/>
    <w:rsid w:val="004057CD"/>
    <w:rsid w:val="00405D6C"/>
    <w:rsid w:val="004161DC"/>
    <w:rsid w:val="00423066"/>
    <w:rsid w:val="0042470E"/>
    <w:rsid w:val="0043056B"/>
    <w:rsid w:val="004367A5"/>
    <w:rsid w:val="00462AE0"/>
    <w:rsid w:val="00490689"/>
    <w:rsid w:val="004B1D75"/>
    <w:rsid w:val="004B4DFB"/>
    <w:rsid w:val="004D2B3A"/>
    <w:rsid w:val="00511920"/>
    <w:rsid w:val="00513C5B"/>
    <w:rsid w:val="0053381F"/>
    <w:rsid w:val="0057495A"/>
    <w:rsid w:val="00580385"/>
    <w:rsid w:val="00580426"/>
    <w:rsid w:val="00592193"/>
    <w:rsid w:val="005B1062"/>
    <w:rsid w:val="005C2EBA"/>
    <w:rsid w:val="005F1624"/>
    <w:rsid w:val="005F6A2C"/>
    <w:rsid w:val="00600247"/>
    <w:rsid w:val="00612890"/>
    <w:rsid w:val="00631AC3"/>
    <w:rsid w:val="0064655F"/>
    <w:rsid w:val="00652E37"/>
    <w:rsid w:val="00653AE1"/>
    <w:rsid w:val="006601A4"/>
    <w:rsid w:val="00666C2F"/>
    <w:rsid w:val="00682049"/>
    <w:rsid w:val="00684360"/>
    <w:rsid w:val="006906C6"/>
    <w:rsid w:val="00697C6D"/>
    <w:rsid w:val="006A2BC0"/>
    <w:rsid w:val="006A5BF7"/>
    <w:rsid w:val="006B3FFD"/>
    <w:rsid w:val="006B5229"/>
    <w:rsid w:val="006C6C7A"/>
    <w:rsid w:val="006E0EA0"/>
    <w:rsid w:val="006E1659"/>
    <w:rsid w:val="006E7C67"/>
    <w:rsid w:val="0075106B"/>
    <w:rsid w:val="00752B62"/>
    <w:rsid w:val="00763D10"/>
    <w:rsid w:val="0078194A"/>
    <w:rsid w:val="00784AB7"/>
    <w:rsid w:val="00794F2A"/>
    <w:rsid w:val="007B2BFA"/>
    <w:rsid w:val="007B33D6"/>
    <w:rsid w:val="007D1616"/>
    <w:rsid w:val="007D7C17"/>
    <w:rsid w:val="007E2FC4"/>
    <w:rsid w:val="008044AF"/>
    <w:rsid w:val="008107F9"/>
    <w:rsid w:val="00815E4B"/>
    <w:rsid w:val="00830D6D"/>
    <w:rsid w:val="008328DF"/>
    <w:rsid w:val="00856178"/>
    <w:rsid w:val="008615B6"/>
    <w:rsid w:val="00865B4D"/>
    <w:rsid w:val="00866C1C"/>
    <w:rsid w:val="008B16A7"/>
    <w:rsid w:val="008B1C95"/>
    <w:rsid w:val="008C2985"/>
    <w:rsid w:val="009104D4"/>
    <w:rsid w:val="00914586"/>
    <w:rsid w:val="009260A7"/>
    <w:rsid w:val="0093688F"/>
    <w:rsid w:val="009731FB"/>
    <w:rsid w:val="00976712"/>
    <w:rsid w:val="009C2510"/>
    <w:rsid w:val="009C33F8"/>
    <w:rsid w:val="009D4913"/>
    <w:rsid w:val="009E36D1"/>
    <w:rsid w:val="009E4006"/>
    <w:rsid w:val="009E5689"/>
    <w:rsid w:val="00A4772A"/>
    <w:rsid w:val="00A51F89"/>
    <w:rsid w:val="00A55EA7"/>
    <w:rsid w:val="00A97CF9"/>
    <w:rsid w:val="00AA1D8D"/>
    <w:rsid w:val="00AD2FDD"/>
    <w:rsid w:val="00AE4A07"/>
    <w:rsid w:val="00AE68F0"/>
    <w:rsid w:val="00B06C6C"/>
    <w:rsid w:val="00B11605"/>
    <w:rsid w:val="00B241B9"/>
    <w:rsid w:val="00B36A41"/>
    <w:rsid w:val="00B47730"/>
    <w:rsid w:val="00B64DF7"/>
    <w:rsid w:val="00B7368C"/>
    <w:rsid w:val="00B8085E"/>
    <w:rsid w:val="00B82009"/>
    <w:rsid w:val="00B95673"/>
    <w:rsid w:val="00BA3924"/>
    <w:rsid w:val="00BB4D84"/>
    <w:rsid w:val="00BC5B13"/>
    <w:rsid w:val="00BD3EF9"/>
    <w:rsid w:val="00BD5340"/>
    <w:rsid w:val="00BE5C21"/>
    <w:rsid w:val="00BF2C2B"/>
    <w:rsid w:val="00C3372B"/>
    <w:rsid w:val="00C64617"/>
    <w:rsid w:val="00C74778"/>
    <w:rsid w:val="00CA22AF"/>
    <w:rsid w:val="00CB0664"/>
    <w:rsid w:val="00CB26EE"/>
    <w:rsid w:val="00CB789F"/>
    <w:rsid w:val="00CD4A00"/>
    <w:rsid w:val="00CE30A1"/>
    <w:rsid w:val="00CF0ADC"/>
    <w:rsid w:val="00CF343E"/>
    <w:rsid w:val="00D00BED"/>
    <w:rsid w:val="00D03F15"/>
    <w:rsid w:val="00D17A96"/>
    <w:rsid w:val="00D23D06"/>
    <w:rsid w:val="00D823C6"/>
    <w:rsid w:val="00D91186"/>
    <w:rsid w:val="00DA4276"/>
    <w:rsid w:val="00DB44B0"/>
    <w:rsid w:val="00DE4E4A"/>
    <w:rsid w:val="00DF784D"/>
    <w:rsid w:val="00E15077"/>
    <w:rsid w:val="00E347F8"/>
    <w:rsid w:val="00E3493E"/>
    <w:rsid w:val="00E36000"/>
    <w:rsid w:val="00E5279E"/>
    <w:rsid w:val="00E7439F"/>
    <w:rsid w:val="00E934E3"/>
    <w:rsid w:val="00EB38E3"/>
    <w:rsid w:val="00EC0B8A"/>
    <w:rsid w:val="00EC1863"/>
    <w:rsid w:val="00F37937"/>
    <w:rsid w:val="00F45E2D"/>
    <w:rsid w:val="00F5199E"/>
    <w:rsid w:val="00F60FD6"/>
    <w:rsid w:val="00F635CC"/>
    <w:rsid w:val="00F8588B"/>
    <w:rsid w:val="00FB19AA"/>
    <w:rsid w:val="00FB29CA"/>
    <w:rsid w:val="00FC57DC"/>
    <w:rsid w:val="00FC693F"/>
    <w:rsid w:val="00FD3B05"/>
    <w:rsid w:val="00FD513B"/>
    <w:rsid w:val="00FE3188"/>
    <w:rsid w:val="00FE56A5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Basa</cp:lastModifiedBy>
  <cp:revision>43</cp:revision>
  <dcterms:created xsi:type="dcterms:W3CDTF">2025-10-05T21:14:00Z</dcterms:created>
  <dcterms:modified xsi:type="dcterms:W3CDTF">2025-10-05T21:31:00Z</dcterms:modified>
  <cp:category/>
</cp:coreProperties>
</file>