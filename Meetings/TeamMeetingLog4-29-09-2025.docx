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15984F02" w:rsidR="009C33F8" w:rsidRPr="003868CD" w:rsidRDefault="004057CD" w:rsidP="00DA4276">
      <w:pPr>
        <w:pStyle w:val="Title"/>
        <w:rPr>
          <w:sz w:val="48"/>
          <w:szCs w:val="48"/>
        </w:rPr>
      </w:pPr>
      <w:r w:rsidRPr="003868CD">
        <w:rPr>
          <w:sz w:val="48"/>
          <w:szCs w:val="48"/>
        </w:rPr>
        <w:t>Team Meeting Log</w:t>
      </w:r>
      <w:r w:rsidR="000E3B1F" w:rsidRPr="003868CD">
        <w:rPr>
          <w:sz w:val="48"/>
          <w:szCs w:val="48"/>
        </w:rPr>
        <w:t>4</w:t>
      </w:r>
      <w:r w:rsidR="003868CD" w:rsidRPr="003868CD">
        <w:rPr>
          <w:sz w:val="48"/>
          <w:szCs w:val="48"/>
        </w:rPr>
        <w:t xml:space="preserve"> – </w:t>
      </w:r>
      <w:r w:rsidR="00794F2A" w:rsidRPr="003868CD">
        <w:rPr>
          <w:sz w:val="48"/>
          <w:szCs w:val="48"/>
        </w:rPr>
        <w:t>2</w:t>
      </w:r>
      <w:r w:rsidR="00BE5C21" w:rsidRPr="003868CD">
        <w:rPr>
          <w:sz w:val="48"/>
          <w:szCs w:val="48"/>
        </w:rPr>
        <w:t>9</w:t>
      </w:r>
      <w:r w:rsidR="006E7C67" w:rsidRPr="003868CD">
        <w:rPr>
          <w:sz w:val="48"/>
          <w:szCs w:val="48"/>
        </w:rPr>
        <w:t>/09/2025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47A2610B" w:rsidR="009C33F8" w:rsidRDefault="004057CD">
      <w:r>
        <w:t>Date:</w:t>
      </w:r>
      <w:r w:rsidR="006E7C67">
        <w:t xml:space="preserve"> </w:t>
      </w:r>
      <w:r w:rsidR="008C2985">
        <w:t>2</w:t>
      </w:r>
      <w:r w:rsidR="00BE5C21">
        <w:t>9</w:t>
      </w:r>
      <w:r w:rsidR="008C2985">
        <w:t>/09/2025</w:t>
      </w:r>
      <w:r w:rsidR="006E7C67">
        <w:t xml:space="preserve"> </w:t>
      </w:r>
      <w:r w:rsidR="00BE5C21">
        <w:t>Monday</w:t>
      </w:r>
    </w:p>
    <w:p w14:paraId="14028EF7" w14:textId="42027240" w:rsidR="006E7C67" w:rsidRDefault="006E7C67" w:rsidP="006E7C67">
      <w:r>
        <w:t xml:space="preserve">Time: </w:t>
      </w:r>
      <w:r w:rsidR="000C6979">
        <w:t>1</w:t>
      </w:r>
      <w:r w:rsidR="00386629">
        <w:t>2</w:t>
      </w:r>
      <w:r>
        <w:t>:</w:t>
      </w:r>
      <w:r w:rsidR="00386629">
        <w:t>28</w:t>
      </w:r>
      <w:r>
        <w:t xml:space="preserve"> to </w:t>
      </w:r>
      <w:r w:rsidR="00386629">
        <w:t>13</w:t>
      </w:r>
      <w:r w:rsidR="000C3220">
        <w:t>:</w:t>
      </w:r>
      <w:r w:rsidR="00386629">
        <w:t>00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27D212A6" w:rsidR="0064655F" w:rsidRDefault="0064655F">
      <w:r>
        <w:t xml:space="preserve">Place/Platform: </w:t>
      </w:r>
      <w:r w:rsidR="009104D4">
        <w:t>WhatsApp</w:t>
      </w:r>
    </w:p>
    <w:p w14:paraId="7B80DF04" w14:textId="7404F633" w:rsidR="00D91186" w:rsidRDefault="004057CD">
      <w:r>
        <w:t xml:space="preserve">Duration: </w:t>
      </w:r>
      <w:r w:rsidR="008C2985">
        <w:t>3</w:t>
      </w:r>
      <w:r w:rsidR="00386629">
        <w:t>2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0EB156CA" w14:textId="1FACC389" w:rsidR="00CF343E" w:rsidRDefault="00CF343E">
      <w:r>
        <w:t>•</w:t>
      </w:r>
      <w:r w:rsidR="0017683E" w:rsidRPr="0017683E">
        <w:t>Agreement that low-fidelity and wireframes must be finalized before moving to medium-fidelity to avoid rework.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0568DE6B" w:rsidR="00D23D06" w:rsidRDefault="004057CD" w:rsidP="008328DF">
      <w:r>
        <w:t>•</w:t>
      </w:r>
      <w:r w:rsidR="00423066" w:rsidRPr="00423066">
        <w:t xml:space="preserve">Decide the set of screens </w:t>
      </w:r>
      <w:r w:rsidR="00423066">
        <w:t xml:space="preserve">for </w:t>
      </w:r>
      <w:r w:rsidR="00E5279E">
        <w:t>low fidelity prototype and</w:t>
      </w:r>
      <w:r w:rsidR="00423066" w:rsidRPr="00423066">
        <w:t xml:space="preserve"> wireframe</w:t>
      </w:r>
      <w:r w:rsidR="00E5279E">
        <w:t>s</w:t>
      </w:r>
      <w:r w:rsidR="00423066" w:rsidRPr="00423066">
        <w:t xml:space="preserve"> </w:t>
      </w:r>
      <w:r w:rsidR="002F5B19">
        <w:t xml:space="preserve">                                                •</w:t>
      </w:r>
      <w:r w:rsidR="008328DF">
        <w:t xml:space="preserve">Identify </w:t>
      </w:r>
      <w:r w:rsidR="00137465">
        <w:t>sources for m</w:t>
      </w:r>
      <w:r w:rsidR="008328DF">
        <w:t>etrics for safety scoring validation.</w:t>
      </w:r>
      <w:r w:rsidR="002F5B19">
        <w:t xml:space="preserve"> </w:t>
      </w:r>
      <w:r w:rsidR="008328DF">
        <w:t>Mixed-method evaluation (quantitative vs qualitative).</w:t>
      </w:r>
      <w:r w:rsidR="002F5B19">
        <w:t xml:space="preserve"> </w:t>
      </w:r>
      <w:r w:rsidR="008328DF">
        <w:t>How other navigation/safety apps were assessed.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091CE057" w14:textId="0ED1C565" w:rsidR="00E36000" w:rsidRDefault="004057CD" w:rsidP="00BD5340">
      <w:r>
        <w:t xml:space="preserve">• </w:t>
      </w:r>
      <w:r w:rsidR="00BD5340">
        <w:t xml:space="preserve">Hina – Jira management, Low-fidelity, Wireframes                </w:t>
      </w:r>
      <w:r w:rsidR="002158E5">
        <w:t xml:space="preserve">                          </w:t>
      </w:r>
      <w:r w:rsidR="00BD5340">
        <w:t xml:space="preserve"> •Priyanka – Medium-fidelity, Presentation slides, Research academic papers on data evaluation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1472BDEA" w:rsidR="009C33F8" w:rsidRDefault="004057CD">
      <w:r>
        <w:t>Date &amp; Time:</w:t>
      </w:r>
      <w:r w:rsidR="00D91186">
        <w:t xml:space="preserve"> </w:t>
      </w:r>
      <w:r w:rsidR="009104D4">
        <w:t>Monday</w:t>
      </w:r>
      <w:r w:rsidR="00D91186">
        <w:t xml:space="preserve"> evening</w:t>
      </w:r>
    </w:p>
    <w:p w14:paraId="2F0963AB" w14:textId="77777777" w:rsidR="009C33F8" w:rsidRDefault="004057CD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6926A54C" w:rsidR="006E7C67" w:rsidRDefault="006E7C67" w:rsidP="006E7C67">
      <w:r>
        <w:t>Date: 2</w:t>
      </w:r>
      <w:r w:rsidR="009104D4">
        <w:t>9</w:t>
      </w:r>
      <w:r>
        <w:t xml:space="preserve">/09/2025 </w:t>
      </w:r>
      <w:r w:rsidR="009104D4">
        <w:t>Monday</w:t>
      </w:r>
    </w:p>
    <w:p w14:paraId="7CCF80EF" w14:textId="352A0DDD" w:rsidR="006E7C67" w:rsidRDefault="006E7C67">
      <w:r>
        <w:t xml:space="preserve">Time: </w:t>
      </w:r>
      <w:r w:rsidR="001604F2">
        <w:t>20</w:t>
      </w:r>
      <w:r>
        <w:t>:</w:t>
      </w:r>
      <w:r w:rsidR="00F8588B">
        <w:t>20</w:t>
      </w:r>
      <w:r>
        <w:t xml:space="preserve"> to </w:t>
      </w:r>
      <w:r w:rsidR="001604F2">
        <w:t>2</w:t>
      </w:r>
      <w:r w:rsidR="00F8588B">
        <w:t>1</w:t>
      </w:r>
      <w:r>
        <w:t>:</w:t>
      </w:r>
      <w:r w:rsidR="00F8588B">
        <w:t>00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29DD4095" w:rsidR="00E36000" w:rsidRDefault="004057CD">
      <w:r>
        <w:t xml:space="preserve">Duration: </w:t>
      </w:r>
      <w:r w:rsidR="00F8588B">
        <w:t>40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0E98B708" w14:textId="0CFE120E" w:rsidR="009C33F8" w:rsidRDefault="004057CD">
      <w:r>
        <w:t xml:space="preserve">• </w:t>
      </w:r>
      <w:r w:rsidR="00752B62" w:rsidRPr="00752B62">
        <w:t>Need to create representative personas for different user groups</w:t>
      </w:r>
      <w:r w:rsidR="00752B62">
        <w:t>.                                         •</w:t>
      </w:r>
      <w:r w:rsidR="00DB44B0" w:rsidRPr="00DB44B0">
        <w:t>Requirement specifications should align with use cases and MVP features already defined.</w:t>
      </w:r>
      <w:r w:rsidR="00B7368C">
        <w:t xml:space="preserve">                                                         •</w:t>
      </w:r>
      <w:r w:rsidR="00B7368C" w:rsidRPr="00B7368C">
        <w:t>User stories should be written in a consistent format and mapped to requirements.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3B81A55F" w:rsidR="00A51F89" w:rsidRDefault="004057CD" w:rsidP="00405D6C">
      <w:r>
        <w:t xml:space="preserve">• </w:t>
      </w:r>
      <w:r w:rsidR="00F60FD6" w:rsidRPr="00F60FD6">
        <w:t>Decide GitHub branch naming conventions and pull request workflow.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60D19212" w14:textId="55A81D1B" w:rsidR="009C33F8" w:rsidRDefault="004057CD" w:rsidP="001A144A">
      <w:r>
        <w:t xml:space="preserve">• </w:t>
      </w:r>
      <w:r w:rsidR="001A144A">
        <w:t>Huda – Personas, Requirement specifications, Manage videos          •Shalini – ReadMe, Daily meeting logs, User stories                                              •Karan – Jira, GitHub management, Research academic papers on data evaluation</w:t>
      </w:r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0B73819E" w:rsidR="009C33F8" w:rsidRDefault="004057CD">
      <w:r>
        <w:t xml:space="preserve">Date &amp; Time: </w:t>
      </w:r>
      <w:r w:rsidR="00F8588B">
        <w:t>Tuesday</w:t>
      </w:r>
      <w:r w:rsidR="008044AF">
        <w:t xml:space="preserve"> </w:t>
      </w:r>
      <w:r w:rsidR="00314AE7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13"/>
    <w:rsid w:val="00034616"/>
    <w:rsid w:val="0006063C"/>
    <w:rsid w:val="000A5638"/>
    <w:rsid w:val="000C3220"/>
    <w:rsid w:val="000C6979"/>
    <w:rsid w:val="000E3B1F"/>
    <w:rsid w:val="00103F56"/>
    <w:rsid w:val="00137465"/>
    <w:rsid w:val="0015074B"/>
    <w:rsid w:val="001604F2"/>
    <w:rsid w:val="0017683E"/>
    <w:rsid w:val="001A144A"/>
    <w:rsid w:val="001F7E1D"/>
    <w:rsid w:val="002158E5"/>
    <w:rsid w:val="0029639D"/>
    <w:rsid w:val="002A216A"/>
    <w:rsid w:val="002B3C55"/>
    <w:rsid w:val="002C5EE3"/>
    <w:rsid w:val="002D6416"/>
    <w:rsid w:val="002F5B19"/>
    <w:rsid w:val="00314AE7"/>
    <w:rsid w:val="003263CC"/>
    <w:rsid w:val="00326F90"/>
    <w:rsid w:val="00386629"/>
    <w:rsid w:val="003868CD"/>
    <w:rsid w:val="003B712E"/>
    <w:rsid w:val="003D0209"/>
    <w:rsid w:val="003D7085"/>
    <w:rsid w:val="004057CD"/>
    <w:rsid w:val="00405D6C"/>
    <w:rsid w:val="00423066"/>
    <w:rsid w:val="00511920"/>
    <w:rsid w:val="0057495A"/>
    <w:rsid w:val="005F1624"/>
    <w:rsid w:val="0064655F"/>
    <w:rsid w:val="006E7C67"/>
    <w:rsid w:val="00752B62"/>
    <w:rsid w:val="00784AB7"/>
    <w:rsid w:val="00794F2A"/>
    <w:rsid w:val="007B2BFA"/>
    <w:rsid w:val="007D1616"/>
    <w:rsid w:val="008044AF"/>
    <w:rsid w:val="00830D6D"/>
    <w:rsid w:val="008328DF"/>
    <w:rsid w:val="00865B4D"/>
    <w:rsid w:val="008B16A7"/>
    <w:rsid w:val="008C2985"/>
    <w:rsid w:val="009104D4"/>
    <w:rsid w:val="009731FB"/>
    <w:rsid w:val="009C33F8"/>
    <w:rsid w:val="009E4006"/>
    <w:rsid w:val="00A51F89"/>
    <w:rsid w:val="00AA1D8D"/>
    <w:rsid w:val="00AD2FDD"/>
    <w:rsid w:val="00B241B9"/>
    <w:rsid w:val="00B47730"/>
    <w:rsid w:val="00B7368C"/>
    <w:rsid w:val="00B8085E"/>
    <w:rsid w:val="00BB4D84"/>
    <w:rsid w:val="00BC5B13"/>
    <w:rsid w:val="00BD5340"/>
    <w:rsid w:val="00BE5C21"/>
    <w:rsid w:val="00CA22AF"/>
    <w:rsid w:val="00CB0664"/>
    <w:rsid w:val="00CF0ADC"/>
    <w:rsid w:val="00CF343E"/>
    <w:rsid w:val="00D23D06"/>
    <w:rsid w:val="00D91186"/>
    <w:rsid w:val="00DA4276"/>
    <w:rsid w:val="00DB44B0"/>
    <w:rsid w:val="00DE4E4A"/>
    <w:rsid w:val="00DF784D"/>
    <w:rsid w:val="00E36000"/>
    <w:rsid w:val="00E5279E"/>
    <w:rsid w:val="00E934E3"/>
    <w:rsid w:val="00EC0B8A"/>
    <w:rsid w:val="00F60FD6"/>
    <w:rsid w:val="00F8588B"/>
    <w:rsid w:val="00FC693F"/>
    <w:rsid w:val="00FD513B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65</cp:revision>
  <dcterms:created xsi:type="dcterms:W3CDTF">2013-12-23T23:15:00Z</dcterms:created>
  <dcterms:modified xsi:type="dcterms:W3CDTF">2025-10-01T19:28:00Z</dcterms:modified>
  <cp:category/>
</cp:coreProperties>
</file>