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AE677" w14:textId="1598C9EB" w:rsidR="009C33F8" w:rsidRPr="003868CD" w:rsidRDefault="004057CD" w:rsidP="00DA4276">
      <w:pPr>
        <w:pStyle w:val="Title"/>
        <w:rPr>
          <w:sz w:val="48"/>
          <w:szCs w:val="48"/>
        </w:rPr>
      </w:pPr>
      <w:r w:rsidRPr="003868CD">
        <w:rPr>
          <w:sz w:val="48"/>
          <w:szCs w:val="48"/>
        </w:rPr>
        <w:t>Team Meeting Log</w:t>
      </w:r>
      <w:r w:rsidR="006A5BF7">
        <w:rPr>
          <w:sz w:val="48"/>
          <w:szCs w:val="48"/>
        </w:rPr>
        <w:t>6</w:t>
      </w:r>
      <w:r w:rsidR="003868CD" w:rsidRPr="003868CD">
        <w:rPr>
          <w:sz w:val="48"/>
          <w:szCs w:val="48"/>
        </w:rPr>
        <w:t xml:space="preserve"> – </w:t>
      </w:r>
      <w:r w:rsidR="006A5BF7">
        <w:rPr>
          <w:sz w:val="48"/>
          <w:szCs w:val="48"/>
        </w:rPr>
        <w:t>01</w:t>
      </w:r>
      <w:r w:rsidR="006E7C67" w:rsidRPr="003868CD">
        <w:rPr>
          <w:sz w:val="48"/>
          <w:szCs w:val="48"/>
        </w:rPr>
        <w:t>/</w:t>
      </w:r>
      <w:r w:rsidR="006A5BF7">
        <w:rPr>
          <w:sz w:val="48"/>
          <w:szCs w:val="48"/>
        </w:rPr>
        <w:t>10</w:t>
      </w:r>
      <w:r w:rsidR="006E7C67" w:rsidRPr="003868CD">
        <w:rPr>
          <w:sz w:val="48"/>
          <w:szCs w:val="48"/>
        </w:rPr>
        <w:t>/2025</w:t>
      </w:r>
    </w:p>
    <w:p w14:paraId="70284589" w14:textId="52676098" w:rsidR="009C33F8" w:rsidRDefault="004057CD" w:rsidP="00DA4276">
      <w:pPr>
        <w:pStyle w:val="Heading1"/>
      </w:pPr>
      <w:r>
        <w:t>Meeting 1</w:t>
      </w:r>
    </w:p>
    <w:p w14:paraId="54007E99" w14:textId="3BD95A9F" w:rsidR="009C33F8" w:rsidRDefault="004057CD">
      <w:r>
        <w:t>Date:</w:t>
      </w:r>
      <w:r w:rsidR="006E7C67">
        <w:t xml:space="preserve"> </w:t>
      </w:r>
      <w:r w:rsidR="006A5BF7">
        <w:t>01</w:t>
      </w:r>
      <w:r w:rsidR="008C2985">
        <w:t>/</w:t>
      </w:r>
      <w:r w:rsidR="006A5BF7">
        <w:t>10</w:t>
      </w:r>
      <w:r w:rsidR="008C2985">
        <w:t>/2025</w:t>
      </w:r>
      <w:r w:rsidR="0032039E">
        <w:t xml:space="preserve"> </w:t>
      </w:r>
      <w:r w:rsidR="006A5BF7">
        <w:t>Wednesday</w:t>
      </w:r>
    </w:p>
    <w:p w14:paraId="14028EF7" w14:textId="2E01EF5F" w:rsidR="006E7C67" w:rsidRDefault="006E7C67" w:rsidP="006E7C67">
      <w:r>
        <w:t xml:space="preserve">Time: </w:t>
      </w:r>
      <w:r w:rsidR="002978CA">
        <w:t>09</w:t>
      </w:r>
      <w:r>
        <w:t>:</w:t>
      </w:r>
      <w:r w:rsidR="002978CA">
        <w:t>15</w:t>
      </w:r>
      <w:r>
        <w:t xml:space="preserve"> to </w:t>
      </w:r>
      <w:r w:rsidR="002978CA">
        <w:t>09</w:t>
      </w:r>
      <w:r w:rsidR="000C3220">
        <w:t>:</w:t>
      </w:r>
      <w:r w:rsidR="00600247">
        <w:t>56</w:t>
      </w:r>
    </w:p>
    <w:p w14:paraId="320587BA" w14:textId="60298D74" w:rsidR="009C33F8" w:rsidRDefault="004057CD">
      <w:r>
        <w:t xml:space="preserve">Attendees: </w:t>
      </w:r>
      <w:r w:rsidR="008C2985">
        <w:t>ALL - Shalini, Huda, Hina, Priyanka, Karan</w:t>
      </w:r>
    </w:p>
    <w:p w14:paraId="152D1CB6" w14:textId="27D212A6" w:rsidR="0064655F" w:rsidRDefault="0064655F">
      <w:r>
        <w:t xml:space="preserve">Place/Platform: </w:t>
      </w:r>
      <w:r w:rsidR="009104D4">
        <w:t>WhatsApp</w:t>
      </w:r>
    </w:p>
    <w:p w14:paraId="7B80DF04" w14:textId="771AD493" w:rsidR="00D91186" w:rsidRDefault="004057CD">
      <w:r>
        <w:t xml:space="preserve">Duration: </w:t>
      </w:r>
      <w:r w:rsidR="00600247">
        <w:t>41</w:t>
      </w:r>
      <w:r w:rsidR="008C2985">
        <w:t>minutes</w:t>
      </w:r>
    </w:p>
    <w:p w14:paraId="1845E2FC" w14:textId="77777777" w:rsidR="009C33F8" w:rsidRDefault="004057CD" w:rsidP="00DA4276">
      <w:pPr>
        <w:pStyle w:val="Heading2"/>
      </w:pPr>
      <w:r>
        <w:t>Discussion</w:t>
      </w:r>
    </w:p>
    <w:p w14:paraId="0EB156CA" w14:textId="0944F043" w:rsidR="00CF343E" w:rsidRDefault="00CF343E">
      <w:r>
        <w:t>•</w:t>
      </w:r>
      <w:r w:rsidR="00FD3B05">
        <w:t xml:space="preserve"> </w:t>
      </w:r>
      <w:r w:rsidR="00093C7F" w:rsidRPr="00093C7F">
        <w:t>Each member updated progress on their assigned tasks.</w:t>
      </w:r>
      <w:r w:rsidR="00093C7F">
        <w:t xml:space="preserve">                                                                   </w:t>
      </w:r>
      <w:r w:rsidR="00815E4B" w:rsidRPr="00815E4B">
        <w:t>•</w:t>
      </w:r>
      <w:r w:rsidR="00815E4B">
        <w:t xml:space="preserve"> </w:t>
      </w:r>
      <w:r w:rsidR="00A4772A" w:rsidRPr="00A4772A">
        <w:t>Focus on finishing up all tasks that are close to completion.</w:t>
      </w:r>
      <w:r w:rsidR="001C5ABE">
        <w:t xml:space="preserve"> </w:t>
      </w:r>
      <w:r w:rsidR="00C64617">
        <w:t xml:space="preserve">                                                                                                           • </w:t>
      </w:r>
      <w:r w:rsidR="00A4772A" w:rsidRPr="00A4772A">
        <w:t>Agreed to set an earlier internal deadline for editing and uploading individual 1-minute videos</w:t>
      </w:r>
      <w:r w:rsidR="00B64DF7">
        <w:t>.</w:t>
      </w:r>
    </w:p>
    <w:p w14:paraId="3E8347D4" w14:textId="51124EC4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36656256" w14:textId="6F9211DA" w:rsidR="00D23D06" w:rsidRDefault="00490689" w:rsidP="008328DF">
      <w:r w:rsidRPr="00490689">
        <w:t xml:space="preserve">• </w:t>
      </w:r>
      <w:r w:rsidR="0043056B" w:rsidRPr="0043056B">
        <w:t xml:space="preserve">Team member working on presentation slides requested content and </w:t>
      </w:r>
      <w:r w:rsidR="009C2510" w:rsidRPr="0043056B">
        <w:t>input</w:t>
      </w:r>
      <w:r w:rsidR="0043056B" w:rsidRPr="0043056B">
        <w:t xml:space="preserve"> from all members.</w:t>
      </w:r>
      <w:r>
        <w:t xml:space="preserve">                                                                </w:t>
      </w:r>
      <w:r w:rsidR="004057CD">
        <w:t>•</w:t>
      </w:r>
      <w:r w:rsidR="00FD3B05">
        <w:t xml:space="preserve"> </w:t>
      </w:r>
      <w:r w:rsidR="009C2510" w:rsidRPr="009C2510">
        <w:t xml:space="preserve">Confirm the structure of </w:t>
      </w:r>
      <w:r w:rsidR="009C2510">
        <w:t xml:space="preserve">presentation </w:t>
      </w:r>
      <w:r w:rsidR="009C2510" w:rsidRPr="009C2510">
        <w:t>slides</w:t>
      </w:r>
      <w:r w:rsidR="009C2510">
        <w:t>.</w:t>
      </w:r>
      <w:r w:rsidR="006A2BC0">
        <w:t xml:space="preserve">                                                                   </w:t>
      </w:r>
      <w:r w:rsidR="009C2510">
        <w:t xml:space="preserve"> </w:t>
      </w:r>
      <w:r w:rsidR="009C2510" w:rsidRPr="00490689">
        <w:t xml:space="preserve">• </w:t>
      </w:r>
      <w:r w:rsidR="009C2510">
        <w:t>Prepar</w:t>
      </w:r>
      <w:r w:rsidR="00B64DF7">
        <w:t xml:space="preserve">e, edit, and submit </w:t>
      </w:r>
      <w:r w:rsidR="009C2510">
        <w:t>videos</w:t>
      </w:r>
      <w:r w:rsidR="00B64DF7">
        <w:t>.</w:t>
      </w:r>
    </w:p>
    <w:p w14:paraId="10388C0F" w14:textId="77777777" w:rsidR="009C33F8" w:rsidRDefault="004057CD" w:rsidP="00DA4276">
      <w:pPr>
        <w:pStyle w:val="Heading2"/>
      </w:pPr>
      <w:r>
        <w:t>Tasks Assigned</w:t>
      </w:r>
    </w:p>
    <w:p w14:paraId="3F3D9CCC" w14:textId="3BBF7099" w:rsidR="00513C5B" w:rsidRDefault="00BA3924" w:rsidP="00BD5340">
      <w:r w:rsidRPr="00BA3924">
        <w:t xml:space="preserve">• Huda – </w:t>
      </w:r>
      <w:r w:rsidR="00B36A41">
        <w:t>Video editing and management</w:t>
      </w:r>
      <w:r w:rsidRPr="00BA3924">
        <w:t xml:space="preserve">   </w:t>
      </w:r>
      <w:r w:rsidR="00815E4B">
        <w:t xml:space="preserve">        </w:t>
      </w:r>
      <w:r w:rsidR="00815E4B" w:rsidRPr="00815E4B">
        <w:t xml:space="preserve">• </w:t>
      </w:r>
      <w:r w:rsidR="00B36A41">
        <w:t>Priyanka</w:t>
      </w:r>
      <w:r w:rsidR="00815E4B" w:rsidRPr="00815E4B">
        <w:t xml:space="preserve"> – </w:t>
      </w:r>
      <w:r w:rsidR="005F6A2C">
        <w:t xml:space="preserve">Presentation slides                         </w:t>
      </w:r>
      <w:r w:rsidR="00513C5B">
        <w:t xml:space="preserve">• </w:t>
      </w:r>
      <w:r w:rsidR="007D7C17">
        <w:t>Remaining g</w:t>
      </w:r>
      <w:r w:rsidR="00513C5B">
        <w:t xml:space="preserve">roup works on </w:t>
      </w:r>
      <w:r w:rsidR="005F6A2C">
        <w:t xml:space="preserve">finishing up their </w:t>
      </w:r>
      <w:r w:rsidR="006B3FFD">
        <w:t>tasks</w:t>
      </w:r>
      <w:r w:rsidR="002E648F">
        <w:t>.</w:t>
      </w:r>
    </w:p>
    <w:p w14:paraId="15D39CB7" w14:textId="77777777" w:rsidR="009C33F8" w:rsidRDefault="004057CD" w:rsidP="00DA4276">
      <w:pPr>
        <w:pStyle w:val="Heading2"/>
      </w:pPr>
      <w:r>
        <w:t>Next Meeting</w:t>
      </w:r>
    </w:p>
    <w:p w14:paraId="722FCE47" w14:textId="3D28673A" w:rsidR="009C33F8" w:rsidRDefault="004057CD">
      <w:r>
        <w:t>Date &amp; Time:</w:t>
      </w:r>
      <w:r w:rsidR="00D91186">
        <w:t xml:space="preserve"> </w:t>
      </w:r>
      <w:r w:rsidR="00CB789F">
        <w:t>Wednesday</w:t>
      </w:r>
      <w:r w:rsidR="00D91186">
        <w:t xml:space="preserve"> evening</w:t>
      </w:r>
    </w:p>
    <w:p w14:paraId="2F0963AB" w14:textId="77777777" w:rsidR="009C33F8" w:rsidRDefault="004057CD">
      <w:r>
        <w:br w:type="column"/>
      </w:r>
    </w:p>
    <w:p w14:paraId="7B77CF57" w14:textId="77777777" w:rsidR="00DA4276" w:rsidRDefault="00DA4276" w:rsidP="00DA4276">
      <w:pPr>
        <w:pStyle w:val="Heading1"/>
      </w:pPr>
    </w:p>
    <w:p w14:paraId="164163ED" w14:textId="50610CF3" w:rsidR="009C33F8" w:rsidRDefault="004057CD" w:rsidP="00DA4276">
      <w:pPr>
        <w:pStyle w:val="Heading1"/>
      </w:pPr>
      <w:r>
        <w:t>Meeting 2</w:t>
      </w:r>
      <w:r w:rsidR="001604F2">
        <w:t xml:space="preserve"> (Scheduled Call till December)</w:t>
      </w:r>
    </w:p>
    <w:p w14:paraId="3F923E25" w14:textId="24A6D884" w:rsidR="006E7C67" w:rsidRDefault="006E7C67" w:rsidP="006E7C67">
      <w:r>
        <w:t xml:space="preserve">Date: </w:t>
      </w:r>
      <w:r w:rsidR="006A5BF7">
        <w:t>01</w:t>
      </w:r>
      <w:r>
        <w:t>/</w:t>
      </w:r>
      <w:r w:rsidR="006A5BF7">
        <w:t>10</w:t>
      </w:r>
      <w:r>
        <w:t xml:space="preserve">/2025 </w:t>
      </w:r>
      <w:r w:rsidR="006A5BF7">
        <w:t>Wednesday</w:t>
      </w:r>
    </w:p>
    <w:p w14:paraId="7CCF80EF" w14:textId="5CAAEC52" w:rsidR="006E7C67" w:rsidRDefault="006E7C67">
      <w:r>
        <w:t xml:space="preserve">Time: </w:t>
      </w:r>
      <w:r w:rsidR="001604F2">
        <w:t>20</w:t>
      </w:r>
      <w:r>
        <w:t>:</w:t>
      </w:r>
      <w:r w:rsidR="00B06C6C">
        <w:t>31</w:t>
      </w:r>
      <w:r>
        <w:t xml:space="preserve"> to </w:t>
      </w:r>
      <w:r w:rsidR="00B06C6C">
        <w:t>21</w:t>
      </w:r>
      <w:r>
        <w:t>:</w:t>
      </w:r>
      <w:r w:rsidR="00B06C6C">
        <w:t>02</w:t>
      </w:r>
    </w:p>
    <w:p w14:paraId="4149E30C" w14:textId="6BCACA28" w:rsidR="009C33F8" w:rsidRDefault="004057CD">
      <w:r>
        <w:t xml:space="preserve">Attendees: </w:t>
      </w:r>
      <w:r w:rsidR="006E7C67">
        <w:t>ALL - Shalini, Huda, Hina, Priyanka, Karan</w:t>
      </w:r>
    </w:p>
    <w:p w14:paraId="2A54F7ED" w14:textId="5727474B" w:rsidR="0064655F" w:rsidRDefault="0064655F">
      <w:r>
        <w:t xml:space="preserve">Place/Platform: </w:t>
      </w:r>
      <w:r w:rsidR="008B16A7">
        <w:t>Microsoft Teams</w:t>
      </w:r>
    </w:p>
    <w:p w14:paraId="71B05722" w14:textId="39BBFD8D" w:rsidR="00E36000" w:rsidRDefault="004057CD">
      <w:r>
        <w:t xml:space="preserve">Duration: </w:t>
      </w:r>
      <w:r w:rsidR="00E347F8">
        <w:t>3</w:t>
      </w:r>
      <w:r w:rsidR="00B06C6C">
        <w:t>1</w:t>
      </w:r>
      <w:r w:rsidR="006E7C67">
        <w:t>minutes</w:t>
      </w:r>
    </w:p>
    <w:p w14:paraId="48A21F54" w14:textId="77777777" w:rsidR="009C33F8" w:rsidRDefault="004057CD" w:rsidP="00DA4276">
      <w:pPr>
        <w:pStyle w:val="Heading2"/>
      </w:pPr>
      <w:r>
        <w:t>Discussion</w:t>
      </w:r>
    </w:p>
    <w:p w14:paraId="491B4EC6" w14:textId="2C474D3E" w:rsidR="000E04CA" w:rsidRDefault="004057CD" w:rsidP="000E04CA">
      <w:r>
        <w:t xml:space="preserve">• </w:t>
      </w:r>
      <w:r w:rsidR="00041037" w:rsidRPr="00041037">
        <w:t>Confirmed that</w:t>
      </w:r>
      <w:r w:rsidR="00041037">
        <w:t xml:space="preserve"> all</w:t>
      </w:r>
      <w:r w:rsidR="00041037" w:rsidRPr="00041037">
        <w:t xml:space="preserve"> daily meeting logs will be double-checked.</w:t>
      </w:r>
      <w:r w:rsidR="00041037">
        <w:t xml:space="preserve">                                                                  </w:t>
      </w:r>
      <w:r w:rsidR="00BD3EF9">
        <w:t xml:space="preserve">• </w:t>
      </w:r>
      <w:r w:rsidR="000E04CA">
        <w:t>Reviewed presentation slides and ensured all content areas are covered.</w:t>
      </w:r>
    </w:p>
    <w:p w14:paraId="13B25566" w14:textId="1E92A43D" w:rsidR="009C33F8" w:rsidRDefault="00D91186" w:rsidP="00DA4276">
      <w:pPr>
        <w:pStyle w:val="Heading2"/>
      </w:pPr>
      <w:r>
        <w:t xml:space="preserve">Research/Decisions </w:t>
      </w:r>
      <w:r w:rsidR="00E36000">
        <w:t xml:space="preserve">Needed to be </w:t>
      </w:r>
      <w:r>
        <w:t>Made</w:t>
      </w:r>
    </w:p>
    <w:p w14:paraId="394860C9" w14:textId="1ADA4DAF" w:rsidR="00A51F89" w:rsidRDefault="004057CD" w:rsidP="00405D6C">
      <w:r>
        <w:t xml:space="preserve">• </w:t>
      </w:r>
      <w:r w:rsidR="002662E2">
        <w:t>Ensure</w:t>
      </w:r>
      <w:r w:rsidR="00AE4A07">
        <w:t xml:space="preserve"> relevant</w:t>
      </w:r>
      <w:r w:rsidR="002662E2">
        <w:t xml:space="preserve"> Jira tickets are marked as completed.                                                            </w:t>
      </w:r>
      <w:r w:rsidR="00D00BED">
        <w:t xml:space="preserve">• </w:t>
      </w:r>
      <w:r w:rsidR="008107F9" w:rsidRPr="008107F9">
        <w:t>Final GitHub repo cleanup, confirm branch merges before deadline.</w:t>
      </w:r>
      <w:r w:rsidR="008107F9" w:rsidRPr="008107F9">
        <w:t xml:space="preserve"> </w:t>
      </w:r>
      <w:r w:rsidR="008107F9">
        <w:t xml:space="preserve">                    </w:t>
      </w:r>
      <w:r w:rsidR="00EB38E3">
        <w:t xml:space="preserve">• </w:t>
      </w:r>
      <w:r w:rsidR="00EB38E3">
        <w:t xml:space="preserve">Upload submissions. </w:t>
      </w:r>
    </w:p>
    <w:p w14:paraId="24E42E51" w14:textId="77777777" w:rsidR="009C33F8" w:rsidRDefault="004057CD" w:rsidP="00DA4276">
      <w:pPr>
        <w:pStyle w:val="Heading2"/>
      </w:pPr>
      <w:r>
        <w:t>Tasks Assigned</w:t>
      </w:r>
    </w:p>
    <w:p w14:paraId="60D19212" w14:textId="6D577678" w:rsidR="009C33F8" w:rsidRDefault="001A144A" w:rsidP="001A144A">
      <w:bookmarkStart w:id="0" w:name="_Hlk210250431"/>
      <w:r>
        <w:t>•</w:t>
      </w:r>
      <w:r w:rsidR="006B3FFD">
        <w:t xml:space="preserve"> </w:t>
      </w:r>
      <w:r>
        <w:t>Karan – Jira</w:t>
      </w:r>
      <w:r w:rsidR="00513C5B">
        <w:t xml:space="preserve"> and </w:t>
      </w:r>
      <w:r>
        <w:t>GitHub management</w:t>
      </w:r>
      <w:r w:rsidR="00580426">
        <w:t xml:space="preserve">                           • Shalini – </w:t>
      </w:r>
      <w:r w:rsidR="00A97CF9">
        <w:t>Meeting logs</w:t>
      </w:r>
      <w:r w:rsidR="00580426">
        <w:t xml:space="preserve"> </w:t>
      </w:r>
      <w:r w:rsidR="00A97CF9">
        <w:t>management</w:t>
      </w:r>
      <w:r w:rsidR="00580426">
        <w:t xml:space="preserve">                                          </w:t>
      </w:r>
      <w:r w:rsidR="006B3FFD">
        <w:t xml:space="preserve"> </w:t>
      </w:r>
      <w:r w:rsidR="00914586">
        <w:t xml:space="preserve">        </w:t>
      </w:r>
      <w:r w:rsidR="006B3FFD">
        <w:t xml:space="preserve">  </w:t>
      </w:r>
      <w:r w:rsidR="00914586" w:rsidRPr="00914586">
        <w:t xml:space="preserve">• </w:t>
      </w:r>
      <w:r w:rsidR="00914586">
        <w:t>Priyanka</w:t>
      </w:r>
      <w:r w:rsidR="00914586" w:rsidRPr="00914586">
        <w:t xml:space="preserve"> – </w:t>
      </w:r>
      <w:bookmarkEnd w:id="0"/>
      <w:r w:rsidR="00914586">
        <w:t xml:space="preserve">Medium-fidelity                        </w:t>
      </w:r>
      <w:r w:rsidR="006B3FFD">
        <w:t xml:space="preserve">• </w:t>
      </w:r>
      <w:r w:rsidR="009D4913">
        <w:t xml:space="preserve">Entire </w:t>
      </w:r>
      <w:r w:rsidR="00EC1863" w:rsidRPr="00EC1863">
        <w:t xml:space="preserve">group </w:t>
      </w:r>
      <w:r w:rsidR="009D4913">
        <w:t>help each other to ens</w:t>
      </w:r>
      <w:r w:rsidR="00666C2F">
        <w:t>ure all tasks and presentation slides are finished</w:t>
      </w:r>
      <w:r w:rsidR="00EB38E3">
        <w:t xml:space="preserve"> and uploaded</w:t>
      </w:r>
      <w:r w:rsidR="00666C2F">
        <w:t xml:space="preserve"> successfully.</w:t>
      </w:r>
    </w:p>
    <w:p w14:paraId="62DDA2AA" w14:textId="77777777" w:rsidR="009C33F8" w:rsidRDefault="004057CD" w:rsidP="00DA4276">
      <w:pPr>
        <w:pStyle w:val="Heading2"/>
      </w:pPr>
      <w:r>
        <w:t>Next Meeting</w:t>
      </w:r>
    </w:p>
    <w:p w14:paraId="6BB643B3" w14:textId="564FA7D7" w:rsidR="009C33F8" w:rsidRDefault="004057CD">
      <w:r>
        <w:t xml:space="preserve">Date &amp; Time: </w:t>
      </w:r>
      <w:r w:rsidR="004B4DFB">
        <w:t>Thursday</w:t>
      </w:r>
      <w:r w:rsidR="008044AF">
        <w:t xml:space="preserve"> </w:t>
      </w:r>
      <w:r w:rsidR="00314AE7">
        <w:t>afternoon</w:t>
      </w:r>
    </w:p>
    <w:sectPr w:rsidR="009C33F8" w:rsidSect="00034616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CA1F68"/>
    <w:multiLevelType w:val="hybridMultilevel"/>
    <w:tmpl w:val="C5AA98A4"/>
    <w:lvl w:ilvl="0" w:tplc="C9CE6D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532691">
    <w:abstractNumId w:val="8"/>
  </w:num>
  <w:num w:numId="2" w16cid:durableId="1223562793">
    <w:abstractNumId w:val="6"/>
  </w:num>
  <w:num w:numId="3" w16cid:durableId="810946985">
    <w:abstractNumId w:val="5"/>
  </w:num>
  <w:num w:numId="4" w16cid:durableId="349187852">
    <w:abstractNumId w:val="4"/>
  </w:num>
  <w:num w:numId="5" w16cid:durableId="1686128178">
    <w:abstractNumId w:val="7"/>
  </w:num>
  <w:num w:numId="6" w16cid:durableId="240991569">
    <w:abstractNumId w:val="3"/>
  </w:num>
  <w:num w:numId="7" w16cid:durableId="1517814107">
    <w:abstractNumId w:val="2"/>
  </w:num>
  <w:num w:numId="8" w16cid:durableId="799879716">
    <w:abstractNumId w:val="1"/>
  </w:num>
  <w:num w:numId="9" w16cid:durableId="1649549571">
    <w:abstractNumId w:val="0"/>
  </w:num>
  <w:num w:numId="10" w16cid:durableId="18453222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413"/>
    <w:rsid w:val="00034616"/>
    <w:rsid w:val="00041037"/>
    <w:rsid w:val="0006063C"/>
    <w:rsid w:val="00093C7F"/>
    <w:rsid w:val="000A5638"/>
    <w:rsid w:val="000C3220"/>
    <w:rsid w:val="000C6979"/>
    <w:rsid w:val="000E04CA"/>
    <w:rsid w:val="000E3B1F"/>
    <w:rsid w:val="00103F56"/>
    <w:rsid w:val="00105F3A"/>
    <w:rsid w:val="00137465"/>
    <w:rsid w:val="0015074B"/>
    <w:rsid w:val="001604F2"/>
    <w:rsid w:val="0017683E"/>
    <w:rsid w:val="001A144A"/>
    <w:rsid w:val="001C459D"/>
    <w:rsid w:val="001C5ABE"/>
    <w:rsid w:val="001F7E1D"/>
    <w:rsid w:val="00212534"/>
    <w:rsid w:val="002158E5"/>
    <w:rsid w:val="002662E2"/>
    <w:rsid w:val="0029639D"/>
    <w:rsid w:val="002978CA"/>
    <w:rsid w:val="002A216A"/>
    <w:rsid w:val="002B3C55"/>
    <w:rsid w:val="002C5EE3"/>
    <w:rsid w:val="002D6416"/>
    <w:rsid w:val="002E648F"/>
    <w:rsid w:val="002F5B19"/>
    <w:rsid w:val="00314AE7"/>
    <w:rsid w:val="0032039E"/>
    <w:rsid w:val="003263CC"/>
    <w:rsid w:val="00326F90"/>
    <w:rsid w:val="003647F6"/>
    <w:rsid w:val="00386629"/>
    <w:rsid w:val="003868CD"/>
    <w:rsid w:val="003B712E"/>
    <w:rsid w:val="003D0209"/>
    <w:rsid w:val="003D7085"/>
    <w:rsid w:val="004057CD"/>
    <w:rsid w:val="00405D6C"/>
    <w:rsid w:val="004161DC"/>
    <w:rsid w:val="00423066"/>
    <w:rsid w:val="0043056B"/>
    <w:rsid w:val="00490689"/>
    <w:rsid w:val="004B1D75"/>
    <w:rsid w:val="004B4DFB"/>
    <w:rsid w:val="004D2B3A"/>
    <w:rsid w:val="00511920"/>
    <w:rsid w:val="00513C5B"/>
    <w:rsid w:val="0057495A"/>
    <w:rsid w:val="00580426"/>
    <w:rsid w:val="005F1624"/>
    <w:rsid w:val="005F6A2C"/>
    <w:rsid w:val="00600247"/>
    <w:rsid w:val="0064655F"/>
    <w:rsid w:val="00666C2F"/>
    <w:rsid w:val="00682049"/>
    <w:rsid w:val="00684360"/>
    <w:rsid w:val="00697C6D"/>
    <w:rsid w:val="006A2BC0"/>
    <w:rsid w:val="006A5BF7"/>
    <w:rsid w:val="006B3FFD"/>
    <w:rsid w:val="006B5229"/>
    <w:rsid w:val="006E0EA0"/>
    <w:rsid w:val="006E7C67"/>
    <w:rsid w:val="0075106B"/>
    <w:rsid w:val="00752B62"/>
    <w:rsid w:val="00784AB7"/>
    <w:rsid w:val="00794F2A"/>
    <w:rsid w:val="007B2BFA"/>
    <w:rsid w:val="007D1616"/>
    <w:rsid w:val="007D7C17"/>
    <w:rsid w:val="007E2FC4"/>
    <w:rsid w:val="008044AF"/>
    <w:rsid w:val="008107F9"/>
    <w:rsid w:val="00815E4B"/>
    <w:rsid w:val="00830D6D"/>
    <w:rsid w:val="008328DF"/>
    <w:rsid w:val="00865B4D"/>
    <w:rsid w:val="008B16A7"/>
    <w:rsid w:val="008B1C95"/>
    <w:rsid w:val="008C2985"/>
    <w:rsid w:val="009104D4"/>
    <w:rsid w:val="00914586"/>
    <w:rsid w:val="009260A7"/>
    <w:rsid w:val="009731FB"/>
    <w:rsid w:val="00976712"/>
    <w:rsid w:val="009C2510"/>
    <w:rsid w:val="009C33F8"/>
    <w:rsid w:val="009D4913"/>
    <w:rsid w:val="009E4006"/>
    <w:rsid w:val="009E5689"/>
    <w:rsid w:val="00A4772A"/>
    <w:rsid w:val="00A51F89"/>
    <w:rsid w:val="00A97CF9"/>
    <w:rsid w:val="00AA1D8D"/>
    <w:rsid w:val="00AD2FDD"/>
    <w:rsid w:val="00AE4A07"/>
    <w:rsid w:val="00B06C6C"/>
    <w:rsid w:val="00B241B9"/>
    <w:rsid w:val="00B36A41"/>
    <w:rsid w:val="00B47730"/>
    <w:rsid w:val="00B64DF7"/>
    <w:rsid w:val="00B7368C"/>
    <w:rsid w:val="00B8085E"/>
    <w:rsid w:val="00B82009"/>
    <w:rsid w:val="00BA3924"/>
    <w:rsid w:val="00BB4D84"/>
    <w:rsid w:val="00BC5B13"/>
    <w:rsid w:val="00BD3EF9"/>
    <w:rsid w:val="00BD5340"/>
    <w:rsid w:val="00BE5C21"/>
    <w:rsid w:val="00BF2C2B"/>
    <w:rsid w:val="00C3372B"/>
    <w:rsid w:val="00C64617"/>
    <w:rsid w:val="00C74778"/>
    <w:rsid w:val="00CA22AF"/>
    <w:rsid w:val="00CB0664"/>
    <w:rsid w:val="00CB789F"/>
    <w:rsid w:val="00CF0ADC"/>
    <w:rsid w:val="00CF343E"/>
    <w:rsid w:val="00D00BED"/>
    <w:rsid w:val="00D03F15"/>
    <w:rsid w:val="00D23D06"/>
    <w:rsid w:val="00D91186"/>
    <w:rsid w:val="00DA4276"/>
    <w:rsid w:val="00DB44B0"/>
    <w:rsid w:val="00DE4E4A"/>
    <w:rsid w:val="00DF784D"/>
    <w:rsid w:val="00E347F8"/>
    <w:rsid w:val="00E3493E"/>
    <w:rsid w:val="00E36000"/>
    <w:rsid w:val="00E5279E"/>
    <w:rsid w:val="00E934E3"/>
    <w:rsid w:val="00EB38E3"/>
    <w:rsid w:val="00EC0B8A"/>
    <w:rsid w:val="00EC1863"/>
    <w:rsid w:val="00F45E2D"/>
    <w:rsid w:val="00F60FD6"/>
    <w:rsid w:val="00F8588B"/>
    <w:rsid w:val="00FB29CA"/>
    <w:rsid w:val="00FC693F"/>
    <w:rsid w:val="00FD3B05"/>
    <w:rsid w:val="00FD513B"/>
    <w:rsid w:val="00FE56A5"/>
    <w:rsid w:val="00FF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A6AF5A"/>
  <w14:defaultImageDpi w14:val="300"/>
  <w15:docId w15:val="{96488161-7773-403D-96D2-34EC2CD46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6317cb-e948-4e5f-8cec-dabc8e2fd5da}" enabled="0" method="" siteId="{766317cb-e948-4e5f-8cec-dabc8e2fd5d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D24126048 Shalini Kuruguntla</cp:lastModifiedBy>
  <cp:revision>132</cp:revision>
  <dcterms:created xsi:type="dcterms:W3CDTF">2013-12-23T23:15:00Z</dcterms:created>
  <dcterms:modified xsi:type="dcterms:W3CDTF">2025-10-01T22:12:00Z</dcterms:modified>
  <cp:category/>
</cp:coreProperties>
</file>